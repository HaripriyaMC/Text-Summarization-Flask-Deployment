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23683D" w14:textId="33C0ED40" w:rsidR="001C397C" w:rsidRDefault="001C397C" w:rsidP="001C397C">
      <w:pPr>
        <w:jc w:val="center"/>
        <w:rPr>
          <w:rFonts w:ascii="Times New Roman" w:hAnsi="Times New Roman" w:cs="Times New Roman"/>
          <w:sz w:val="24"/>
          <w:szCs w:val="24"/>
        </w:rPr>
      </w:pPr>
      <w:r w:rsidRPr="001C397C">
        <w:rPr>
          <w:rFonts w:ascii="Times New Roman" w:hAnsi="Times New Roman" w:cs="Times New Roman"/>
          <w:sz w:val="24"/>
          <w:szCs w:val="24"/>
        </w:rPr>
        <w:drawing>
          <wp:inline distT="0" distB="0" distL="0" distR="0" wp14:anchorId="0B5A7E1B" wp14:editId="762A56B9">
            <wp:extent cx="5057330" cy="5372100"/>
            <wp:effectExtent l="0" t="0" r="0" b="0"/>
            <wp:docPr id="1927301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301903" name=""/>
                    <pic:cNvPicPr/>
                  </pic:nvPicPr>
                  <pic:blipFill>
                    <a:blip r:embed="rId6"/>
                    <a:stretch>
                      <a:fillRect/>
                    </a:stretch>
                  </pic:blipFill>
                  <pic:spPr>
                    <a:xfrm>
                      <a:off x="0" y="0"/>
                      <a:ext cx="5076264" cy="5392212"/>
                    </a:xfrm>
                    <a:prstGeom prst="rect">
                      <a:avLst/>
                    </a:prstGeom>
                  </pic:spPr>
                </pic:pic>
              </a:graphicData>
            </a:graphic>
          </wp:inline>
        </w:drawing>
      </w:r>
    </w:p>
    <w:p w14:paraId="18FF8EEF" w14:textId="77777777" w:rsidR="001C397C" w:rsidRDefault="001C397C" w:rsidP="001C397C">
      <w:pPr>
        <w:jc w:val="center"/>
        <w:rPr>
          <w:rFonts w:ascii="Times New Roman" w:hAnsi="Times New Roman" w:cs="Times New Roman"/>
          <w:sz w:val="24"/>
          <w:szCs w:val="24"/>
        </w:rPr>
      </w:pPr>
    </w:p>
    <w:p w14:paraId="719E21AC" w14:textId="1D72174E" w:rsidR="001C397C" w:rsidRDefault="001C397C" w:rsidP="001C397C">
      <w:pPr>
        <w:jc w:val="center"/>
        <w:rPr>
          <w:rFonts w:ascii="Times New Roman" w:hAnsi="Times New Roman" w:cs="Times New Roman"/>
          <w:sz w:val="24"/>
          <w:szCs w:val="24"/>
        </w:rPr>
      </w:pPr>
      <w:proofErr w:type="spellStart"/>
      <w:r w:rsidRPr="001C397C">
        <w:rPr>
          <w:rFonts w:ascii="Times New Roman" w:hAnsi="Times New Roman" w:cs="Times New Roman"/>
          <w:sz w:val="24"/>
          <w:szCs w:val="24"/>
        </w:rPr>
        <w:t>Text_Summarization_Project_Report</w:t>
      </w:r>
      <w:proofErr w:type="spellEnd"/>
    </w:p>
    <w:p w14:paraId="18D80EBB" w14:textId="77777777" w:rsidR="001C397C" w:rsidRDefault="001C397C" w:rsidP="001C397C">
      <w:pPr>
        <w:jc w:val="center"/>
        <w:rPr>
          <w:rFonts w:ascii="Times New Roman" w:hAnsi="Times New Roman" w:cs="Times New Roman"/>
          <w:sz w:val="24"/>
          <w:szCs w:val="24"/>
        </w:rPr>
      </w:pPr>
    </w:p>
    <w:p w14:paraId="7C7EA7FC" w14:textId="04EB0DA1" w:rsidR="001C397C" w:rsidRDefault="001C397C" w:rsidP="001C397C">
      <w:pPr>
        <w:jc w:val="center"/>
        <w:rPr>
          <w:rFonts w:ascii="Times New Roman" w:hAnsi="Times New Roman" w:cs="Times New Roman"/>
          <w:sz w:val="24"/>
          <w:szCs w:val="24"/>
        </w:rPr>
      </w:pPr>
      <w:r>
        <w:rPr>
          <w:rFonts w:ascii="Times New Roman" w:hAnsi="Times New Roman" w:cs="Times New Roman"/>
          <w:sz w:val="24"/>
          <w:szCs w:val="24"/>
        </w:rPr>
        <w:t>Haripriya MC</w:t>
      </w:r>
    </w:p>
    <w:p w14:paraId="49126C1F" w14:textId="77777777" w:rsidR="001C397C" w:rsidRDefault="001C397C" w:rsidP="001C397C">
      <w:pPr>
        <w:jc w:val="center"/>
        <w:rPr>
          <w:rFonts w:ascii="Times New Roman" w:hAnsi="Times New Roman" w:cs="Times New Roman"/>
          <w:sz w:val="24"/>
          <w:szCs w:val="24"/>
        </w:rPr>
      </w:pPr>
    </w:p>
    <w:p w14:paraId="14312060" w14:textId="77777777" w:rsidR="001C397C" w:rsidRDefault="001C397C" w:rsidP="001C397C">
      <w:pPr>
        <w:jc w:val="center"/>
        <w:rPr>
          <w:rFonts w:ascii="Times New Roman" w:hAnsi="Times New Roman" w:cs="Times New Roman"/>
          <w:sz w:val="24"/>
          <w:szCs w:val="24"/>
        </w:rPr>
      </w:pPr>
    </w:p>
    <w:p w14:paraId="773999F1" w14:textId="77777777" w:rsidR="001C397C" w:rsidRDefault="001C397C" w:rsidP="001C397C">
      <w:pPr>
        <w:jc w:val="center"/>
        <w:rPr>
          <w:rFonts w:ascii="Times New Roman" w:hAnsi="Times New Roman" w:cs="Times New Roman"/>
          <w:sz w:val="24"/>
          <w:szCs w:val="24"/>
        </w:rPr>
      </w:pPr>
    </w:p>
    <w:p w14:paraId="11073612" w14:textId="77777777" w:rsidR="001C397C" w:rsidRDefault="001C397C" w:rsidP="001C397C">
      <w:pPr>
        <w:jc w:val="center"/>
        <w:rPr>
          <w:rFonts w:ascii="Times New Roman" w:hAnsi="Times New Roman" w:cs="Times New Roman"/>
          <w:sz w:val="24"/>
          <w:szCs w:val="24"/>
        </w:rPr>
      </w:pPr>
    </w:p>
    <w:p w14:paraId="35E34D05" w14:textId="77777777" w:rsidR="001C397C" w:rsidRDefault="001C397C" w:rsidP="001C397C">
      <w:pPr>
        <w:jc w:val="center"/>
        <w:rPr>
          <w:rFonts w:ascii="Times New Roman" w:hAnsi="Times New Roman" w:cs="Times New Roman"/>
          <w:sz w:val="24"/>
          <w:szCs w:val="24"/>
        </w:rPr>
      </w:pPr>
    </w:p>
    <w:p w14:paraId="05FF5D6F" w14:textId="77777777" w:rsidR="001C397C" w:rsidRDefault="001C397C" w:rsidP="001C397C">
      <w:pPr>
        <w:jc w:val="center"/>
        <w:rPr>
          <w:rFonts w:ascii="Times New Roman" w:hAnsi="Times New Roman" w:cs="Times New Roman"/>
          <w:sz w:val="24"/>
          <w:szCs w:val="24"/>
        </w:rPr>
      </w:pPr>
    </w:p>
    <w:p w14:paraId="6F7AD191" w14:textId="77777777" w:rsidR="001C397C" w:rsidRDefault="001C397C" w:rsidP="001C397C">
      <w:pPr>
        <w:jc w:val="center"/>
        <w:rPr>
          <w:rFonts w:ascii="Times New Roman" w:hAnsi="Times New Roman" w:cs="Times New Roman"/>
          <w:sz w:val="24"/>
          <w:szCs w:val="24"/>
        </w:rPr>
      </w:pPr>
    </w:p>
    <w:p w14:paraId="3C5D8B86" w14:textId="77777777" w:rsidR="001C397C" w:rsidRDefault="001C397C" w:rsidP="001C397C">
      <w:pPr>
        <w:jc w:val="center"/>
        <w:rPr>
          <w:rFonts w:ascii="Times New Roman" w:hAnsi="Times New Roman" w:cs="Times New Roman"/>
          <w:sz w:val="24"/>
          <w:szCs w:val="24"/>
        </w:rPr>
      </w:pPr>
    </w:p>
    <w:p w14:paraId="0384F89B" w14:textId="77777777" w:rsidR="001C397C" w:rsidRDefault="001C397C" w:rsidP="001C397C">
      <w:pPr>
        <w:jc w:val="center"/>
        <w:rPr>
          <w:rFonts w:ascii="Times New Roman" w:hAnsi="Times New Roman" w:cs="Times New Roman"/>
          <w:sz w:val="24"/>
          <w:szCs w:val="24"/>
        </w:rPr>
      </w:pPr>
    </w:p>
    <w:p w14:paraId="40FC17AD" w14:textId="77777777" w:rsidR="001C397C" w:rsidRDefault="001C397C" w:rsidP="001C397C">
      <w:pPr>
        <w:jc w:val="center"/>
        <w:rPr>
          <w:rFonts w:ascii="Times New Roman" w:hAnsi="Times New Roman" w:cs="Times New Roman"/>
          <w:sz w:val="24"/>
          <w:szCs w:val="24"/>
        </w:rPr>
      </w:pPr>
    </w:p>
    <w:sdt>
      <w:sdtPr>
        <w:id w:val="1360857111"/>
        <w:docPartObj>
          <w:docPartGallery w:val="Table of Contents"/>
          <w:docPartUnique/>
        </w:docPartObj>
      </w:sdtPr>
      <w:sdtEndPr>
        <w:rPr>
          <w:rFonts w:asciiTheme="minorHAnsi" w:eastAsiaTheme="minorEastAsia" w:hAnsiTheme="minorHAnsi" w:cstheme="minorBidi"/>
          <w:noProof/>
          <w:color w:val="auto"/>
          <w:sz w:val="22"/>
          <w:szCs w:val="22"/>
        </w:rPr>
      </w:sdtEndPr>
      <w:sdtContent>
        <w:p w14:paraId="0C9CBA38" w14:textId="43D5D124" w:rsidR="001C397C" w:rsidRDefault="001C397C">
          <w:pPr>
            <w:pStyle w:val="TOCHeading"/>
          </w:pPr>
          <w:r>
            <w:t>Contents</w:t>
          </w:r>
        </w:p>
        <w:p w14:paraId="0128AE17" w14:textId="564AA0F5" w:rsidR="001C397C" w:rsidRDefault="001C397C">
          <w:pPr>
            <w:pStyle w:val="TOC1"/>
            <w:tabs>
              <w:tab w:val="right" w:leader="dot" w:pos="8630"/>
            </w:tabs>
            <w:rPr>
              <w:noProof/>
            </w:rPr>
          </w:pPr>
          <w:r>
            <w:fldChar w:fldCharType="begin"/>
          </w:r>
          <w:r>
            <w:instrText xml:space="preserve"> TOC \o "1-3" \h \z \u </w:instrText>
          </w:r>
          <w:r>
            <w:fldChar w:fldCharType="separate"/>
          </w:r>
          <w:hyperlink w:anchor="_Toc178513341" w:history="1">
            <w:r w:rsidRPr="00BC6E52">
              <w:rPr>
                <w:rStyle w:val="Hyperlink"/>
                <w:rFonts w:ascii="Times New Roman" w:hAnsi="Times New Roman" w:cs="Times New Roman"/>
                <w:noProof/>
              </w:rPr>
              <w:t>Aim:</w:t>
            </w:r>
            <w:r>
              <w:rPr>
                <w:noProof/>
                <w:webHidden/>
              </w:rPr>
              <w:tab/>
            </w:r>
            <w:r>
              <w:rPr>
                <w:noProof/>
                <w:webHidden/>
              </w:rPr>
              <w:fldChar w:fldCharType="begin"/>
            </w:r>
            <w:r>
              <w:rPr>
                <w:noProof/>
                <w:webHidden/>
              </w:rPr>
              <w:instrText xml:space="preserve"> PAGEREF _Toc178513341 \h </w:instrText>
            </w:r>
            <w:r>
              <w:rPr>
                <w:noProof/>
                <w:webHidden/>
              </w:rPr>
            </w:r>
            <w:r>
              <w:rPr>
                <w:noProof/>
                <w:webHidden/>
              </w:rPr>
              <w:fldChar w:fldCharType="separate"/>
            </w:r>
            <w:r>
              <w:rPr>
                <w:noProof/>
                <w:webHidden/>
              </w:rPr>
              <w:t>3</w:t>
            </w:r>
            <w:r>
              <w:rPr>
                <w:noProof/>
                <w:webHidden/>
              </w:rPr>
              <w:fldChar w:fldCharType="end"/>
            </w:r>
          </w:hyperlink>
        </w:p>
        <w:p w14:paraId="10AB4C40" w14:textId="02B41F9A" w:rsidR="001C397C" w:rsidRDefault="001C397C">
          <w:pPr>
            <w:pStyle w:val="TOC1"/>
            <w:tabs>
              <w:tab w:val="right" w:leader="dot" w:pos="8630"/>
            </w:tabs>
            <w:rPr>
              <w:noProof/>
            </w:rPr>
          </w:pPr>
          <w:hyperlink w:anchor="_Toc178513342" w:history="1">
            <w:r w:rsidRPr="00BC6E52">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_Toc178513342 \h </w:instrText>
            </w:r>
            <w:r>
              <w:rPr>
                <w:noProof/>
                <w:webHidden/>
              </w:rPr>
            </w:r>
            <w:r>
              <w:rPr>
                <w:noProof/>
                <w:webHidden/>
              </w:rPr>
              <w:fldChar w:fldCharType="separate"/>
            </w:r>
            <w:r>
              <w:rPr>
                <w:noProof/>
                <w:webHidden/>
              </w:rPr>
              <w:t>3</w:t>
            </w:r>
            <w:r>
              <w:rPr>
                <w:noProof/>
                <w:webHidden/>
              </w:rPr>
              <w:fldChar w:fldCharType="end"/>
            </w:r>
          </w:hyperlink>
        </w:p>
        <w:p w14:paraId="1698E6F4" w14:textId="610AEF40" w:rsidR="001C397C" w:rsidRDefault="001C397C">
          <w:pPr>
            <w:pStyle w:val="TOC2"/>
            <w:tabs>
              <w:tab w:val="right" w:leader="dot" w:pos="8630"/>
            </w:tabs>
            <w:rPr>
              <w:noProof/>
            </w:rPr>
          </w:pPr>
          <w:hyperlink w:anchor="_Toc178513343" w:history="1">
            <w:r w:rsidRPr="00BC6E52">
              <w:rPr>
                <w:rStyle w:val="Hyperlink"/>
                <w:rFonts w:ascii="Times New Roman" w:hAnsi="Times New Roman" w:cs="Times New Roman"/>
                <w:noProof/>
              </w:rPr>
              <w:t>About Hugging Face:</w:t>
            </w:r>
            <w:r>
              <w:rPr>
                <w:noProof/>
                <w:webHidden/>
              </w:rPr>
              <w:tab/>
            </w:r>
            <w:r>
              <w:rPr>
                <w:noProof/>
                <w:webHidden/>
              </w:rPr>
              <w:fldChar w:fldCharType="begin"/>
            </w:r>
            <w:r>
              <w:rPr>
                <w:noProof/>
                <w:webHidden/>
              </w:rPr>
              <w:instrText xml:space="preserve"> PAGEREF _Toc178513343 \h </w:instrText>
            </w:r>
            <w:r>
              <w:rPr>
                <w:noProof/>
                <w:webHidden/>
              </w:rPr>
            </w:r>
            <w:r>
              <w:rPr>
                <w:noProof/>
                <w:webHidden/>
              </w:rPr>
              <w:fldChar w:fldCharType="separate"/>
            </w:r>
            <w:r>
              <w:rPr>
                <w:noProof/>
                <w:webHidden/>
              </w:rPr>
              <w:t>3</w:t>
            </w:r>
            <w:r>
              <w:rPr>
                <w:noProof/>
                <w:webHidden/>
              </w:rPr>
              <w:fldChar w:fldCharType="end"/>
            </w:r>
          </w:hyperlink>
        </w:p>
        <w:p w14:paraId="02E0EA5C" w14:textId="1845F779" w:rsidR="001C397C" w:rsidRDefault="001C397C">
          <w:pPr>
            <w:pStyle w:val="TOC2"/>
            <w:tabs>
              <w:tab w:val="right" w:leader="dot" w:pos="8630"/>
            </w:tabs>
            <w:rPr>
              <w:noProof/>
            </w:rPr>
          </w:pPr>
          <w:hyperlink w:anchor="_Toc178513344" w:history="1">
            <w:r w:rsidRPr="00BC6E52">
              <w:rPr>
                <w:rStyle w:val="Hyperlink"/>
                <w:rFonts w:ascii="Times New Roman" w:hAnsi="Times New Roman" w:cs="Times New Roman"/>
                <w:noProof/>
              </w:rPr>
              <w:t>Modules Used:</w:t>
            </w:r>
            <w:r>
              <w:rPr>
                <w:noProof/>
                <w:webHidden/>
              </w:rPr>
              <w:tab/>
            </w:r>
            <w:r>
              <w:rPr>
                <w:noProof/>
                <w:webHidden/>
              </w:rPr>
              <w:fldChar w:fldCharType="begin"/>
            </w:r>
            <w:r>
              <w:rPr>
                <w:noProof/>
                <w:webHidden/>
              </w:rPr>
              <w:instrText xml:space="preserve"> PAGEREF _Toc178513344 \h </w:instrText>
            </w:r>
            <w:r>
              <w:rPr>
                <w:noProof/>
                <w:webHidden/>
              </w:rPr>
            </w:r>
            <w:r>
              <w:rPr>
                <w:noProof/>
                <w:webHidden/>
              </w:rPr>
              <w:fldChar w:fldCharType="separate"/>
            </w:r>
            <w:r>
              <w:rPr>
                <w:noProof/>
                <w:webHidden/>
              </w:rPr>
              <w:t>3</w:t>
            </w:r>
            <w:r>
              <w:rPr>
                <w:noProof/>
                <w:webHidden/>
              </w:rPr>
              <w:fldChar w:fldCharType="end"/>
            </w:r>
          </w:hyperlink>
        </w:p>
        <w:p w14:paraId="098B80BD" w14:textId="41CA73D3" w:rsidR="001C397C" w:rsidRDefault="001C397C">
          <w:pPr>
            <w:pStyle w:val="TOC2"/>
            <w:tabs>
              <w:tab w:val="right" w:leader="dot" w:pos="8630"/>
            </w:tabs>
            <w:rPr>
              <w:noProof/>
            </w:rPr>
          </w:pPr>
          <w:hyperlink w:anchor="_Toc178513345" w:history="1">
            <w:r w:rsidRPr="00BC6E52">
              <w:rPr>
                <w:rStyle w:val="Hyperlink"/>
                <w:rFonts w:ascii="Times New Roman" w:hAnsi="Times New Roman" w:cs="Times New Roman"/>
                <w:noProof/>
              </w:rPr>
              <w:t>Pegasus:</w:t>
            </w:r>
            <w:r>
              <w:rPr>
                <w:noProof/>
                <w:webHidden/>
              </w:rPr>
              <w:tab/>
            </w:r>
            <w:r>
              <w:rPr>
                <w:noProof/>
                <w:webHidden/>
              </w:rPr>
              <w:fldChar w:fldCharType="begin"/>
            </w:r>
            <w:r>
              <w:rPr>
                <w:noProof/>
                <w:webHidden/>
              </w:rPr>
              <w:instrText xml:space="preserve"> PAGEREF _Toc178513345 \h </w:instrText>
            </w:r>
            <w:r>
              <w:rPr>
                <w:noProof/>
                <w:webHidden/>
              </w:rPr>
            </w:r>
            <w:r>
              <w:rPr>
                <w:noProof/>
                <w:webHidden/>
              </w:rPr>
              <w:fldChar w:fldCharType="separate"/>
            </w:r>
            <w:r>
              <w:rPr>
                <w:noProof/>
                <w:webHidden/>
              </w:rPr>
              <w:t>3</w:t>
            </w:r>
            <w:r>
              <w:rPr>
                <w:noProof/>
                <w:webHidden/>
              </w:rPr>
              <w:fldChar w:fldCharType="end"/>
            </w:r>
          </w:hyperlink>
        </w:p>
        <w:p w14:paraId="47D67C0F" w14:textId="05010FBE" w:rsidR="001C397C" w:rsidRDefault="001C397C">
          <w:pPr>
            <w:pStyle w:val="TOC1"/>
            <w:tabs>
              <w:tab w:val="right" w:leader="dot" w:pos="8630"/>
            </w:tabs>
            <w:rPr>
              <w:noProof/>
            </w:rPr>
          </w:pPr>
          <w:hyperlink w:anchor="_Toc178513346" w:history="1">
            <w:r w:rsidRPr="00BC6E52">
              <w:rPr>
                <w:rStyle w:val="Hyperlink"/>
                <w:rFonts w:ascii="Times New Roman" w:hAnsi="Times New Roman" w:cs="Times New Roman"/>
                <w:noProof/>
              </w:rPr>
              <w:t>Analysis:</w:t>
            </w:r>
            <w:r>
              <w:rPr>
                <w:noProof/>
                <w:webHidden/>
              </w:rPr>
              <w:tab/>
            </w:r>
            <w:r>
              <w:rPr>
                <w:noProof/>
                <w:webHidden/>
              </w:rPr>
              <w:fldChar w:fldCharType="begin"/>
            </w:r>
            <w:r>
              <w:rPr>
                <w:noProof/>
                <w:webHidden/>
              </w:rPr>
              <w:instrText xml:space="preserve"> PAGEREF _Toc178513346 \h </w:instrText>
            </w:r>
            <w:r>
              <w:rPr>
                <w:noProof/>
                <w:webHidden/>
              </w:rPr>
            </w:r>
            <w:r>
              <w:rPr>
                <w:noProof/>
                <w:webHidden/>
              </w:rPr>
              <w:fldChar w:fldCharType="separate"/>
            </w:r>
            <w:r>
              <w:rPr>
                <w:noProof/>
                <w:webHidden/>
              </w:rPr>
              <w:t>3</w:t>
            </w:r>
            <w:r>
              <w:rPr>
                <w:noProof/>
                <w:webHidden/>
              </w:rPr>
              <w:fldChar w:fldCharType="end"/>
            </w:r>
          </w:hyperlink>
        </w:p>
        <w:p w14:paraId="0A6236C7" w14:textId="61318BE6" w:rsidR="001C397C" w:rsidRDefault="001C397C">
          <w:pPr>
            <w:pStyle w:val="TOC2"/>
            <w:tabs>
              <w:tab w:val="right" w:leader="dot" w:pos="8630"/>
            </w:tabs>
            <w:rPr>
              <w:noProof/>
            </w:rPr>
          </w:pPr>
          <w:hyperlink w:anchor="_Toc178513347" w:history="1">
            <w:r w:rsidRPr="00BC6E52">
              <w:rPr>
                <w:rStyle w:val="Hyperlink"/>
                <w:rFonts w:ascii="Times New Roman" w:hAnsi="Times New Roman" w:cs="Times New Roman"/>
                <w:noProof/>
              </w:rPr>
              <w:t>Code of app.py:</w:t>
            </w:r>
            <w:r>
              <w:rPr>
                <w:noProof/>
                <w:webHidden/>
              </w:rPr>
              <w:tab/>
            </w:r>
            <w:r>
              <w:rPr>
                <w:noProof/>
                <w:webHidden/>
              </w:rPr>
              <w:fldChar w:fldCharType="begin"/>
            </w:r>
            <w:r>
              <w:rPr>
                <w:noProof/>
                <w:webHidden/>
              </w:rPr>
              <w:instrText xml:space="preserve"> PAGEREF _Toc178513347 \h </w:instrText>
            </w:r>
            <w:r>
              <w:rPr>
                <w:noProof/>
                <w:webHidden/>
              </w:rPr>
            </w:r>
            <w:r>
              <w:rPr>
                <w:noProof/>
                <w:webHidden/>
              </w:rPr>
              <w:fldChar w:fldCharType="separate"/>
            </w:r>
            <w:r>
              <w:rPr>
                <w:noProof/>
                <w:webHidden/>
              </w:rPr>
              <w:t>3</w:t>
            </w:r>
            <w:r>
              <w:rPr>
                <w:noProof/>
                <w:webHidden/>
              </w:rPr>
              <w:fldChar w:fldCharType="end"/>
            </w:r>
          </w:hyperlink>
        </w:p>
        <w:p w14:paraId="74DC2F61" w14:textId="67FFEBAE" w:rsidR="001C397C" w:rsidRDefault="001C397C">
          <w:pPr>
            <w:pStyle w:val="TOC2"/>
            <w:tabs>
              <w:tab w:val="right" w:leader="dot" w:pos="8630"/>
            </w:tabs>
            <w:rPr>
              <w:noProof/>
            </w:rPr>
          </w:pPr>
          <w:hyperlink w:anchor="_Toc178513348" w:history="1">
            <w:r w:rsidRPr="00BC6E52">
              <w:rPr>
                <w:rStyle w:val="Hyperlink"/>
                <w:rFonts w:ascii="Times New Roman" w:hAnsi="Times New Roman" w:cs="Times New Roman"/>
                <w:noProof/>
              </w:rPr>
              <w:t>Code of index.html:</w:t>
            </w:r>
            <w:r>
              <w:rPr>
                <w:noProof/>
                <w:webHidden/>
              </w:rPr>
              <w:tab/>
            </w:r>
            <w:r>
              <w:rPr>
                <w:noProof/>
                <w:webHidden/>
              </w:rPr>
              <w:fldChar w:fldCharType="begin"/>
            </w:r>
            <w:r>
              <w:rPr>
                <w:noProof/>
                <w:webHidden/>
              </w:rPr>
              <w:instrText xml:space="preserve"> PAGEREF _Toc178513348 \h </w:instrText>
            </w:r>
            <w:r>
              <w:rPr>
                <w:noProof/>
                <w:webHidden/>
              </w:rPr>
            </w:r>
            <w:r>
              <w:rPr>
                <w:noProof/>
                <w:webHidden/>
              </w:rPr>
              <w:fldChar w:fldCharType="separate"/>
            </w:r>
            <w:r>
              <w:rPr>
                <w:noProof/>
                <w:webHidden/>
              </w:rPr>
              <w:t>4</w:t>
            </w:r>
            <w:r>
              <w:rPr>
                <w:noProof/>
                <w:webHidden/>
              </w:rPr>
              <w:fldChar w:fldCharType="end"/>
            </w:r>
          </w:hyperlink>
        </w:p>
        <w:p w14:paraId="3E129A31" w14:textId="7546DF89" w:rsidR="001C397C" w:rsidRDefault="001C397C">
          <w:pPr>
            <w:pStyle w:val="TOC2"/>
            <w:tabs>
              <w:tab w:val="right" w:leader="dot" w:pos="8630"/>
            </w:tabs>
            <w:rPr>
              <w:noProof/>
            </w:rPr>
          </w:pPr>
          <w:hyperlink w:anchor="_Toc178513349" w:history="1">
            <w:r w:rsidRPr="00BC6E52">
              <w:rPr>
                <w:rStyle w:val="Hyperlink"/>
                <w:rFonts w:ascii="Times New Roman" w:hAnsi="Times New Roman" w:cs="Times New Roman"/>
                <w:noProof/>
              </w:rPr>
              <w:t>Code of output.html:</w:t>
            </w:r>
            <w:r>
              <w:rPr>
                <w:noProof/>
                <w:webHidden/>
              </w:rPr>
              <w:tab/>
            </w:r>
            <w:r>
              <w:rPr>
                <w:noProof/>
                <w:webHidden/>
              </w:rPr>
              <w:fldChar w:fldCharType="begin"/>
            </w:r>
            <w:r>
              <w:rPr>
                <w:noProof/>
                <w:webHidden/>
              </w:rPr>
              <w:instrText xml:space="preserve"> PAGEREF _Toc178513349 \h </w:instrText>
            </w:r>
            <w:r>
              <w:rPr>
                <w:noProof/>
                <w:webHidden/>
              </w:rPr>
            </w:r>
            <w:r>
              <w:rPr>
                <w:noProof/>
                <w:webHidden/>
              </w:rPr>
              <w:fldChar w:fldCharType="separate"/>
            </w:r>
            <w:r>
              <w:rPr>
                <w:noProof/>
                <w:webHidden/>
              </w:rPr>
              <w:t>5</w:t>
            </w:r>
            <w:r>
              <w:rPr>
                <w:noProof/>
                <w:webHidden/>
              </w:rPr>
              <w:fldChar w:fldCharType="end"/>
            </w:r>
          </w:hyperlink>
        </w:p>
        <w:p w14:paraId="6AB230AD" w14:textId="4D628B77" w:rsidR="001C397C" w:rsidRDefault="001C397C">
          <w:pPr>
            <w:pStyle w:val="TOC1"/>
            <w:tabs>
              <w:tab w:val="right" w:leader="dot" w:pos="8630"/>
            </w:tabs>
            <w:rPr>
              <w:noProof/>
            </w:rPr>
          </w:pPr>
          <w:hyperlink w:anchor="_Toc178513350" w:history="1">
            <w:r w:rsidRPr="00BC6E52">
              <w:rPr>
                <w:rStyle w:val="Hyperlink"/>
                <w:rFonts w:ascii="Times New Roman" w:hAnsi="Times New Roman" w:cs="Times New Roman"/>
                <w:noProof/>
              </w:rPr>
              <w:t>Result:</w:t>
            </w:r>
            <w:r>
              <w:rPr>
                <w:noProof/>
                <w:webHidden/>
              </w:rPr>
              <w:tab/>
            </w:r>
            <w:r>
              <w:rPr>
                <w:noProof/>
                <w:webHidden/>
              </w:rPr>
              <w:fldChar w:fldCharType="begin"/>
            </w:r>
            <w:r>
              <w:rPr>
                <w:noProof/>
                <w:webHidden/>
              </w:rPr>
              <w:instrText xml:space="preserve"> PAGEREF _Toc178513350 \h </w:instrText>
            </w:r>
            <w:r>
              <w:rPr>
                <w:noProof/>
                <w:webHidden/>
              </w:rPr>
            </w:r>
            <w:r>
              <w:rPr>
                <w:noProof/>
                <w:webHidden/>
              </w:rPr>
              <w:fldChar w:fldCharType="separate"/>
            </w:r>
            <w:r>
              <w:rPr>
                <w:noProof/>
                <w:webHidden/>
              </w:rPr>
              <w:t>6</w:t>
            </w:r>
            <w:r>
              <w:rPr>
                <w:noProof/>
                <w:webHidden/>
              </w:rPr>
              <w:fldChar w:fldCharType="end"/>
            </w:r>
          </w:hyperlink>
        </w:p>
        <w:p w14:paraId="510245BF" w14:textId="196FCB15" w:rsidR="001C397C" w:rsidRDefault="001C397C">
          <w:pPr>
            <w:pStyle w:val="TOC1"/>
            <w:tabs>
              <w:tab w:val="right" w:leader="dot" w:pos="8630"/>
            </w:tabs>
            <w:rPr>
              <w:noProof/>
            </w:rPr>
          </w:pPr>
          <w:hyperlink w:anchor="_Toc178513351" w:history="1">
            <w:r w:rsidRPr="00BC6E52">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_Toc178513351 \h </w:instrText>
            </w:r>
            <w:r>
              <w:rPr>
                <w:noProof/>
                <w:webHidden/>
              </w:rPr>
            </w:r>
            <w:r>
              <w:rPr>
                <w:noProof/>
                <w:webHidden/>
              </w:rPr>
              <w:fldChar w:fldCharType="separate"/>
            </w:r>
            <w:r>
              <w:rPr>
                <w:noProof/>
                <w:webHidden/>
              </w:rPr>
              <w:t>6</w:t>
            </w:r>
            <w:r>
              <w:rPr>
                <w:noProof/>
                <w:webHidden/>
              </w:rPr>
              <w:fldChar w:fldCharType="end"/>
            </w:r>
          </w:hyperlink>
        </w:p>
        <w:p w14:paraId="73A0A792" w14:textId="70CEAD28" w:rsidR="001C397C" w:rsidRDefault="001C397C">
          <w:r>
            <w:rPr>
              <w:b/>
              <w:bCs/>
              <w:noProof/>
            </w:rPr>
            <w:fldChar w:fldCharType="end"/>
          </w:r>
        </w:p>
      </w:sdtContent>
    </w:sdt>
    <w:p w14:paraId="06FA1E0F" w14:textId="77777777" w:rsidR="001C397C" w:rsidRDefault="001C397C" w:rsidP="001C397C">
      <w:pPr>
        <w:jc w:val="center"/>
        <w:rPr>
          <w:rFonts w:ascii="Times New Roman" w:hAnsi="Times New Roman" w:cs="Times New Roman"/>
          <w:sz w:val="24"/>
          <w:szCs w:val="24"/>
        </w:rPr>
      </w:pPr>
    </w:p>
    <w:p w14:paraId="05D24C12" w14:textId="77777777" w:rsidR="001C397C" w:rsidRDefault="001C397C" w:rsidP="001C397C">
      <w:pPr>
        <w:jc w:val="center"/>
        <w:rPr>
          <w:rFonts w:ascii="Times New Roman" w:hAnsi="Times New Roman" w:cs="Times New Roman"/>
          <w:sz w:val="24"/>
          <w:szCs w:val="24"/>
        </w:rPr>
      </w:pPr>
    </w:p>
    <w:p w14:paraId="3FC1339C" w14:textId="77777777" w:rsidR="001C397C" w:rsidRDefault="001C397C" w:rsidP="001C397C">
      <w:pPr>
        <w:jc w:val="center"/>
        <w:rPr>
          <w:rFonts w:ascii="Times New Roman" w:hAnsi="Times New Roman" w:cs="Times New Roman"/>
          <w:sz w:val="24"/>
          <w:szCs w:val="24"/>
        </w:rPr>
      </w:pPr>
    </w:p>
    <w:p w14:paraId="16600EB6" w14:textId="77777777" w:rsidR="001C397C" w:rsidRDefault="001C397C" w:rsidP="001C397C">
      <w:pPr>
        <w:jc w:val="center"/>
        <w:rPr>
          <w:rFonts w:ascii="Times New Roman" w:hAnsi="Times New Roman" w:cs="Times New Roman"/>
          <w:sz w:val="24"/>
          <w:szCs w:val="24"/>
        </w:rPr>
      </w:pPr>
    </w:p>
    <w:p w14:paraId="596ADD55" w14:textId="77777777" w:rsidR="001C397C" w:rsidRDefault="001C397C" w:rsidP="001C397C">
      <w:pPr>
        <w:jc w:val="center"/>
        <w:rPr>
          <w:rFonts w:ascii="Times New Roman" w:hAnsi="Times New Roman" w:cs="Times New Roman"/>
          <w:sz w:val="24"/>
          <w:szCs w:val="24"/>
        </w:rPr>
      </w:pPr>
    </w:p>
    <w:p w14:paraId="3E9FD24E" w14:textId="77777777" w:rsidR="001C397C" w:rsidRDefault="001C397C" w:rsidP="001C397C">
      <w:pPr>
        <w:jc w:val="center"/>
        <w:rPr>
          <w:rFonts w:ascii="Times New Roman" w:hAnsi="Times New Roman" w:cs="Times New Roman"/>
          <w:sz w:val="24"/>
          <w:szCs w:val="24"/>
        </w:rPr>
      </w:pPr>
    </w:p>
    <w:p w14:paraId="71277B30" w14:textId="77777777" w:rsidR="001C397C" w:rsidRDefault="001C397C" w:rsidP="001C397C">
      <w:pPr>
        <w:jc w:val="center"/>
        <w:rPr>
          <w:rFonts w:ascii="Times New Roman" w:hAnsi="Times New Roman" w:cs="Times New Roman"/>
          <w:sz w:val="24"/>
          <w:szCs w:val="24"/>
        </w:rPr>
      </w:pPr>
    </w:p>
    <w:p w14:paraId="469B42BA" w14:textId="77777777" w:rsidR="001C397C" w:rsidRDefault="001C397C" w:rsidP="001C397C">
      <w:pPr>
        <w:rPr>
          <w:rFonts w:ascii="Times New Roman" w:hAnsi="Times New Roman" w:cs="Times New Roman"/>
          <w:sz w:val="24"/>
          <w:szCs w:val="24"/>
        </w:rPr>
      </w:pPr>
    </w:p>
    <w:p w14:paraId="25C36445" w14:textId="1C5366CB" w:rsidR="001C397C" w:rsidRPr="001C397C" w:rsidRDefault="001C397C" w:rsidP="001C397C">
      <w:pPr>
        <w:jc w:val="center"/>
        <w:rPr>
          <w:rFonts w:ascii="Times New Roman" w:hAnsi="Times New Roman" w:cs="Times New Roman"/>
          <w:b/>
          <w:bCs/>
          <w:sz w:val="36"/>
          <w:szCs w:val="36"/>
        </w:rPr>
      </w:pPr>
      <w:proofErr w:type="spellStart"/>
      <w:r w:rsidRPr="001C397C">
        <w:rPr>
          <w:rFonts w:ascii="Times New Roman" w:hAnsi="Times New Roman" w:cs="Times New Roman"/>
          <w:b/>
          <w:bCs/>
          <w:sz w:val="36"/>
          <w:szCs w:val="36"/>
        </w:rPr>
        <w:lastRenderedPageBreak/>
        <w:t>Text_Summarization_Project_Report</w:t>
      </w:r>
      <w:proofErr w:type="spellEnd"/>
    </w:p>
    <w:p w14:paraId="1A1FA6AD" w14:textId="365CEB80" w:rsidR="00D81017" w:rsidRPr="001C397C" w:rsidRDefault="00000000">
      <w:pPr>
        <w:pStyle w:val="Heading1"/>
        <w:rPr>
          <w:rFonts w:ascii="Times New Roman" w:hAnsi="Times New Roman" w:cs="Times New Roman"/>
          <w:sz w:val="24"/>
          <w:szCs w:val="24"/>
        </w:rPr>
      </w:pPr>
      <w:bookmarkStart w:id="0" w:name="_Toc178513341"/>
      <w:r w:rsidRPr="001C397C">
        <w:rPr>
          <w:rFonts w:ascii="Times New Roman" w:hAnsi="Times New Roman" w:cs="Times New Roman"/>
          <w:sz w:val="24"/>
          <w:szCs w:val="24"/>
        </w:rPr>
        <w:t>Aim:</w:t>
      </w:r>
      <w:bookmarkEnd w:id="0"/>
    </w:p>
    <w:p w14:paraId="4B49E93A" w14:textId="77777777" w:rsidR="00D81017" w:rsidRPr="001C397C" w:rsidRDefault="00000000">
      <w:pPr>
        <w:rPr>
          <w:rFonts w:ascii="Times New Roman" w:hAnsi="Times New Roman" w:cs="Times New Roman"/>
          <w:sz w:val="24"/>
          <w:szCs w:val="24"/>
        </w:rPr>
      </w:pPr>
      <w:r w:rsidRPr="001C397C">
        <w:rPr>
          <w:rFonts w:ascii="Times New Roman" w:hAnsi="Times New Roman" w:cs="Times New Roman"/>
          <w:sz w:val="24"/>
          <w:szCs w:val="24"/>
        </w:rPr>
        <w:t>The aim of this project is to develop a web application for text summarization using the Pegasus model from Hugging Face Transformers. The application allows users to input text and receive a concise summary as output.</w:t>
      </w:r>
    </w:p>
    <w:p w14:paraId="6D85409E" w14:textId="77777777" w:rsidR="00D81017" w:rsidRPr="001C397C" w:rsidRDefault="00000000">
      <w:pPr>
        <w:pStyle w:val="Heading1"/>
        <w:rPr>
          <w:rFonts w:ascii="Times New Roman" w:hAnsi="Times New Roman" w:cs="Times New Roman"/>
          <w:sz w:val="24"/>
          <w:szCs w:val="24"/>
        </w:rPr>
      </w:pPr>
      <w:bookmarkStart w:id="1" w:name="_Toc178513342"/>
      <w:r w:rsidRPr="001C397C">
        <w:rPr>
          <w:rFonts w:ascii="Times New Roman" w:hAnsi="Times New Roman" w:cs="Times New Roman"/>
          <w:sz w:val="24"/>
          <w:szCs w:val="24"/>
        </w:rPr>
        <w:t>Introduction:</w:t>
      </w:r>
      <w:bookmarkEnd w:id="1"/>
    </w:p>
    <w:p w14:paraId="2C0CD27A" w14:textId="77777777" w:rsidR="00D81017" w:rsidRPr="001C397C" w:rsidRDefault="00000000">
      <w:pPr>
        <w:rPr>
          <w:rFonts w:ascii="Times New Roman" w:hAnsi="Times New Roman" w:cs="Times New Roman"/>
          <w:sz w:val="24"/>
          <w:szCs w:val="24"/>
        </w:rPr>
      </w:pPr>
      <w:r w:rsidRPr="001C397C">
        <w:rPr>
          <w:rFonts w:ascii="Times New Roman" w:hAnsi="Times New Roman" w:cs="Times New Roman"/>
          <w:sz w:val="24"/>
          <w:szCs w:val="24"/>
        </w:rPr>
        <w:t>In today's information-driven world, the volume of textual data is overwhelming. Text summarization is a technique used to extract the most important information from a large body of text, making it easier for users to grasp key points quickly. This project utilizes the Pegasus model, a state-of-the-art transformer model designed for abstractive text summarization, to achieve this goal.</w:t>
      </w:r>
    </w:p>
    <w:p w14:paraId="02F36D83" w14:textId="77777777" w:rsidR="00D81017" w:rsidRPr="001C397C" w:rsidRDefault="00000000">
      <w:pPr>
        <w:pStyle w:val="Heading2"/>
        <w:rPr>
          <w:rFonts w:ascii="Times New Roman" w:hAnsi="Times New Roman" w:cs="Times New Roman"/>
          <w:sz w:val="24"/>
          <w:szCs w:val="24"/>
        </w:rPr>
      </w:pPr>
      <w:bookmarkStart w:id="2" w:name="_Toc178513343"/>
      <w:r w:rsidRPr="001C397C">
        <w:rPr>
          <w:rFonts w:ascii="Times New Roman" w:hAnsi="Times New Roman" w:cs="Times New Roman"/>
          <w:sz w:val="24"/>
          <w:szCs w:val="24"/>
        </w:rPr>
        <w:t>About Hugging Face:</w:t>
      </w:r>
      <w:bookmarkEnd w:id="2"/>
    </w:p>
    <w:p w14:paraId="4FBCF03D" w14:textId="77777777" w:rsidR="00D81017" w:rsidRPr="001C397C" w:rsidRDefault="00000000">
      <w:pPr>
        <w:rPr>
          <w:rFonts w:ascii="Times New Roman" w:hAnsi="Times New Roman" w:cs="Times New Roman"/>
          <w:sz w:val="24"/>
          <w:szCs w:val="24"/>
        </w:rPr>
      </w:pPr>
      <w:r w:rsidRPr="001C397C">
        <w:rPr>
          <w:rFonts w:ascii="Times New Roman" w:hAnsi="Times New Roman" w:cs="Times New Roman"/>
          <w:sz w:val="24"/>
          <w:szCs w:val="24"/>
        </w:rPr>
        <w:t>Hugging Face is an AI company known for its contributions to natural language processing (NLP). They have created the Transformers library, which provides pre-trained models for various NLP tasks, including text summarization, translation, and sentiment analysis.</w:t>
      </w:r>
    </w:p>
    <w:p w14:paraId="1E59301A" w14:textId="77777777" w:rsidR="00D81017" w:rsidRPr="001C397C" w:rsidRDefault="00000000">
      <w:pPr>
        <w:pStyle w:val="Heading2"/>
        <w:rPr>
          <w:rFonts w:ascii="Times New Roman" w:hAnsi="Times New Roman" w:cs="Times New Roman"/>
          <w:sz w:val="24"/>
          <w:szCs w:val="24"/>
        </w:rPr>
      </w:pPr>
      <w:bookmarkStart w:id="3" w:name="_Toc178513344"/>
      <w:r w:rsidRPr="001C397C">
        <w:rPr>
          <w:rFonts w:ascii="Times New Roman" w:hAnsi="Times New Roman" w:cs="Times New Roman"/>
          <w:sz w:val="24"/>
          <w:szCs w:val="24"/>
        </w:rPr>
        <w:t>Modules Used:</w:t>
      </w:r>
      <w:bookmarkEnd w:id="3"/>
    </w:p>
    <w:p w14:paraId="5E971B0D" w14:textId="77777777" w:rsidR="00D81017" w:rsidRPr="001C397C" w:rsidRDefault="00000000">
      <w:pPr>
        <w:rPr>
          <w:rFonts w:ascii="Times New Roman" w:hAnsi="Times New Roman" w:cs="Times New Roman"/>
          <w:sz w:val="24"/>
          <w:szCs w:val="24"/>
        </w:rPr>
      </w:pPr>
      <w:r w:rsidRPr="001C397C">
        <w:rPr>
          <w:rFonts w:ascii="Times New Roman" w:hAnsi="Times New Roman" w:cs="Times New Roman"/>
          <w:sz w:val="24"/>
          <w:szCs w:val="24"/>
        </w:rPr>
        <w:t>1. Flask: A micro web framework for Python, used to create web applications.</w:t>
      </w:r>
      <w:r w:rsidRPr="001C397C">
        <w:rPr>
          <w:rFonts w:ascii="Times New Roman" w:hAnsi="Times New Roman" w:cs="Times New Roman"/>
          <w:sz w:val="24"/>
          <w:szCs w:val="24"/>
        </w:rPr>
        <w:br/>
        <w:t>2. Transformers: A library by Hugging Face that provides pre-trained models and tokenizers for NLP tasks.</w:t>
      </w:r>
      <w:r w:rsidRPr="001C397C">
        <w:rPr>
          <w:rFonts w:ascii="Times New Roman" w:hAnsi="Times New Roman" w:cs="Times New Roman"/>
          <w:sz w:val="24"/>
          <w:szCs w:val="24"/>
        </w:rPr>
        <w:br/>
        <w:t>3. Torch: A deep learning framework that supports tensor computations and GPU acceleration.</w:t>
      </w:r>
    </w:p>
    <w:p w14:paraId="65F5B81B" w14:textId="77777777" w:rsidR="00D81017" w:rsidRPr="001C397C" w:rsidRDefault="00000000">
      <w:pPr>
        <w:pStyle w:val="Heading2"/>
        <w:rPr>
          <w:rFonts w:ascii="Times New Roman" w:hAnsi="Times New Roman" w:cs="Times New Roman"/>
          <w:sz w:val="24"/>
          <w:szCs w:val="24"/>
        </w:rPr>
      </w:pPr>
      <w:bookmarkStart w:id="4" w:name="_Toc178513345"/>
      <w:r w:rsidRPr="001C397C">
        <w:rPr>
          <w:rFonts w:ascii="Times New Roman" w:hAnsi="Times New Roman" w:cs="Times New Roman"/>
          <w:sz w:val="24"/>
          <w:szCs w:val="24"/>
        </w:rPr>
        <w:t>Pegasus:</w:t>
      </w:r>
      <w:bookmarkEnd w:id="4"/>
    </w:p>
    <w:p w14:paraId="1EA4E3B7" w14:textId="77777777" w:rsidR="00D81017" w:rsidRPr="001C397C" w:rsidRDefault="00000000">
      <w:pPr>
        <w:rPr>
          <w:rFonts w:ascii="Times New Roman" w:hAnsi="Times New Roman" w:cs="Times New Roman"/>
          <w:sz w:val="24"/>
          <w:szCs w:val="24"/>
        </w:rPr>
      </w:pPr>
      <w:r w:rsidRPr="001C397C">
        <w:rPr>
          <w:rFonts w:ascii="Times New Roman" w:hAnsi="Times New Roman" w:cs="Times New Roman"/>
          <w:sz w:val="24"/>
          <w:szCs w:val="24"/>
        </w:rPr>
        <w:t>Pegasus is a transformer-based model designed specifically for text summarization tasks. It employs a novel training objective that mimics human summarization, enabling it to generate high-quality, coherent summaries. The model can process long documents and condense them into shorter versions while retaining the essential meaning.</w:t>
      </w:r>
    </w:p>
    <w:p w14:paraId="36C09948" w14:textId="77777777" w:rsidR="00D81017" w:rsidRPr="001C397C" w:rsidRDefault="00000000">
      <w:pPr>
        <w:pStyle w:val="Heading1"/>
        <w:rPr>
          <w:rFonts w:ascii="Times New Roman" w:hAnsi="Times New Roman" w:cs="Times New Roman"/>
          <w:sz w:val="24"/>
          <w:szCs w:val="24"/>
        </w:rPr>
      </w:pPr>
      <w:bookmarkStart w:id="5" w:name="_Toc178513346"/>
      <w:r w:rsidRPr="001C397C">
        <w:rPr>
          <w:rFonts w:ascii="Times New Roman" w:hAnsi="Times New Roman" w:cs="Times New Roman"/>
          <w:sz w:val="24"/>
          <w:szCs w:val="24"/>
        </w:rPr>
        <w:t>Analysis:</w:t>
      </w:r>
      <w:bookmarkEnd w:id="5"/>
    </w:p>
    <w:p w14:paraId="15C522AB" w14:textId="77777777" w:rsidR="00D81017" w:rsidRPr="001C397C" w:rsidRDefault="00000000">
      <w:pPr>
        <w:pStyle w:val="Heading2"/>
        <w:rPr>
          <w:rFonts w:ascii="Times New Roman" w:hAnsi="Times New Roman" w:cs="Times New Roman"/>
          <w:sz w:val="24"/>
          <w:szCs w:val="24"/>
        </w:rPr>
      </w:pPr>
      <w:bookmarkStart w:id="6" w:name="_Toc178513347"/>
      <w:r w:rsidRPr="001C397C">
        <w:rPr>
          <w:rFonts w:ascii="Times New Roman" w:hAnsi="Times New Roman" w:cs="Times New Roman"/>
          <w:sz w:val="24"/>
          <w:szCs w:val="24"/>
        </w:rPr>
        <w:t>Code of app.py:</w:t>
      </w:r>
      <w:bookmarkEnd w:id="6"/>
    </w:p>
    <w:p w14:paraId="46CFC6D9" w14:textId="77777777" w:rsidR="00D81017" w:rsidRPr="001C397C" w:rsidRDefault="00000000">
      <w:pPr>
        <w:rPr>
          <w:rFonts w:ascii="Times New Roman" w:hAnsi="Times New Roman" w:cs="Times New Roman"/>
          <w:sz w:val="24"/>
          <w:szCs w:val="24"/>
        </w:rPr>
      </w:pPr>
      <w:r w:rsidRPr="001C397C">
        <w:rPr>
          <w:rFonts w:ascii="Times New Roman" w:hAnsi="Times New Roman" w:cs="Times New Roman"/>
          <w:sz w:val="24"/>
          <w:szCs w:val="24"/>
        </w:rPr>
        <w:t>```python</w:t>
      </w:r>
      <w:r w:rsidRPr="001C397C">
        <w:rPr>
          <w:rFonts w:ascii="Times New Roman" w:hAnsi="Times New Roman" w:cs="Times New Roman"/>
          <w:sz w:val="24"/>
          <w:szCs w:val="24"/>
        </w:rPr>
        <w:br/>
        <w:t xml:space="preserve">from flask import Flask, </w:t>
      </w:r>
      <w:proofErr w:type="spellStart"/>
      <w:r w:rsidRPr="001C397C">
        <w:rPr>
          <w:rFonts w:ascii="Times New Roman" w:hAnsi="Times New Roman" w:cs="Times New Roman"/>
          <w:sz w:val="24"/>
          <w:szCs w:val="24"/>
        </w:rPr>
        <w:t>render_template</w:t>
      </w:r>
      <w:proofErr w:type="spellEnd"/>
      <w:r w:rsidRPr="001C397C">
        <w:rPr>
          <w:rFonts w:ascii="Times New Roman" w:hAnsi="Times New Roman" w:cs="Times New Roman"/>
          <w:sz w:val="24"/>
          <w:szCs w:val="24"/>
        </w:rPr>
        <w:t>, request</w:t>
      </w:r>
      <w:r w:rsidRPr="001C397C">
        <w:rPr>
          <w:rFonts w:ascii="Times New Roman" w:hAnsi="Times New Roman" w:cs="Times New Roman"/>
          <w:sz w:val="24"/>
          <w:szCs w:val="24"/>
        </w:rPr>
        <w:br/>
      </w:r>
      <w:r w:rsidRPr="001C397C">
        <w:rPr>
          <w:rFonts w:ascii="Times New Roman" w:hAnsi="Times New Roman" w:cs="Times New Roman"/>
          <w:sz w:val="24"/>
          <w:szCs w:val="24"/>
        </w:rPr>
        <w:br/>
        <w:t xml:space="preserve">from transformers import </w:t>
      </w:r>
      <w:proofErr w:type="spellStart"/>
      <w:r w:rsidRPr="001C397C">
        <w:rPr>
          <w:rFonts w:ascii="Times New Roman" w:hAnsi="Times New Roman" w:cs="Times New Roman"/>
          <w:sz w:val="24"/>
          <w:szCs w:val="24"/>
        </w:rPr>
        <w:t>PegasusForConditionalGeneration</w:t>
      </w:r>
      <w:proofErr w:type="spellEnd"/>
      <w:r w:rsidRPr="001C397C">
        <w:rPr>
          <w:rFonts w:ascii="Times New Roman" w:hAnsi="Times New Roman" w:cs="Times New Roman"/>
          <w:sz w:val="24"/>
          <w:szCs w:val="24"/>
        </w:rPr>
        <w:t>, PegasusTokenizer</w:t>
      </w:r>
      <w:r w:rsidRPr="001C397C">
        <w:rPr>
          <w:rFonts w:ascii="Times New Roman" w:hAnsi="Times New Roman" w:cs="Times New Roman"/>
          <w:sz w:val="24"/>
          <w:szCs w:val="24"/>
        </w:rPr>
        <w:br/>
      </w:r>
      <w:r w:rsidRPr="001C397C">
        <w:rPr>
          <w:rFonts w:ascii="Times New Roman" w:hAnsi="Times New Roman" w:cs="Times New Roman"/>
          <w:sz w:val="24"/>
          <w:szCs w:val="24"/>
        </w:rPr>
        <w:lastRenderedPageBreak/>
        <w:t>import torch</w:t>
      </w:r>
      <w:r w:rsidRPr="001C397C">
        <w:rPr>
          <w:rFonts w:ascii="Times New Roman" w:hAnsi="Times New Roman" w:cs="Times New Roman"/>
          <w:sz w:val="24"/>
          <w:szCs w:val="24"/>
        </w:rPr>
        <w:br/>
      </w:r>
      <w:r w:rsidRPr="001C397C">
        <w:rPr>
          <w:rFonts w:ascii="Times New Roman" w:hAnsi="Times New Roman" w:cs="Times New Roman"/>
          <w:sz w:val="24"/>
          <w:szCs w:val="24"/>
        </w:rPr>
        <w:br/>
        <w:t>app = Flask(__name__)</w:t>
      </w:r>
      <w:r w:rsidRPr="001C397C">
        <w:rPr>
          <w:rFonts w:ascii="Times New Roman" w:hAnsi="Times New Roman" w:cs="Times New Roman"/>
          <w:sz w:val="24"/>
          <w:szCs w:val="24"/>
        </w:rPr>
        <w:br/>
      </w:r>
      <w:r w:rsidRPr="001C397C">
        <w:rPr>
          <w:rFonts w:ascii="Times New Roman" w:hAnsi="Times New Roman" w:cs="Times New Roman"/>
          <w:sz w:val="24"/>
          <w:szCs w:val="24"/>
        </w:rPr>
        <w:br/>
      </w:r>
      <w:proofErr w:type="spellStart"/>
      <w:r w:rsidRPr="001C397C">
        <w:rPr>
          <w:rFonts w:ascii="Times New Roman" w:hAnsi="Times New Roman" w:cs="Times New Roman"/>
          <w:sz w:val="24"/>
          <w:szCs w:val="24"/>
        </w:rPr>
        <w:t>model_name</w:t>
      </w:r>
      <w:proofErr w:type="spellEnd"/>
      <w:r w:rsidRPr="001C397C">
        <w:rPr>
          <w:rFonts w:ascii="Times New Roman" w:hAnsi="Times New Roman" w:cs="Times New Roman"/>
          <w:sz w:val="24"/>
          <w:szCs w:val="24"/>
        </w:rPr>
        <w:t xml:space="preserve"> = 'google/</w:t>
      </w:r>
      <w:proofErr w:type="spellStart"/>
      <w:r w:rsidRPr="001C397C">
        <w:rPr>
          <w:rFonts w:ascii="Times New Roman" w:hAnsi="Times New Roman" w:cs="Times New Roman"/>
          <w:sz w:val="24"/>
          <w:szCs w:val="24"/>
        </w:rPr>
        <w:t>pegasus-xsum</w:t>
      </w:r>
      <w:proofErr w:type="spellEnd"/>
      <w:r w:rsidRPr="001C397C">
        <w:rPr>
          <w:rFonts w:ascii="Times New Roman" w:hAnsi="Times New Roman" w:cs="Times New Roman"/>
          <w:sz w:val="24"/>
          <w:szCs w:val="24"/>
        </w:rPr>
        <w:t>'</w:t>
      </w:r>
      <w:r w:rsidRPr="001C397C">
        <w:rPr>
          <w:rFonts w:ascii="Times New Roman" w:hAnsi="Times New Roman" w:cs="Times New Roman"/>
          <w:sz w:val="24"/>
          <w:szCs w:val="24"/>
        </w:rPr>
        <w:br/>
        <w:t xml:space="preserve">tokenizer = </w:t>
      </w:r>
      <w:proofErr w:type="spellStart"/>
      <w:r w:rsidRPr="001C397C">
        <w:rPr>
          <w:rFonts w:ascii="Times New Roman" w:hAnsi="Times New Roman" w:cs="Times New Roman"/>
          <w:sz w:val="24"/>
          <w:szCs w:val="24"/>
        </w:rPr>
        <w:t>PegasusTokenizer.from_pretrained</w:t>
      </w:r>
      <w:proofErr w:type="spellEnd"/>
      <w:r w:rsidRPr="001C397C">
        <w:rPr>
          <w:rFonts w:ascii="Times New Roman" w:hAnsi="Times New Roman" w:cs="Times New Roman"/>
          <w:sz w:val="24"/>
          <w:szCs w:val="24"/>
        </w:rPr>
        <w:t>(</w:t>
      </w:r>
      <w:proofErr w:type="spellStart"/>
      <w:r w:rsidRPr="001C397C">
        <w:rPr>
          <w:rFonts w:ascii="Times New Roman" w:hAnsi="Times New Roman" w:cs="Times New Roman"/>
          <w:sz w:val="24"/>
          <w:szCs w:val="24"/>
        </w:rPr>
        <w:t>model_name</w:t>
      </w:r>
      <w:proofErr w:type="spellEnd"/>
      <w:r w:rsidRPr="001C397C">
        <w:rPr>
          <w:rFonts w:ascii="Times New Roman" w:hAnsi="Times New Roman" w:cs="Times New Roman"/>
          <w:sz w:val="24"/>
          <w:szCs w:val="24"/>
        </w:rPr>
        <w:t>)</w:t>
      </w:r>
      <w:r w:rsidRPr="001C397C">
        <w:rPr>
          <w:rFonts w:ascii="Times New Roman" w:hAnsi="Times New Roman" w:cs="Times New Roman"/>
          <w:sz w:val="24"/>
          <w:szCs w:val="24"/>
        </w:rPr>
        <w:br/>
      </w:r>
      <w:r w:rsidRPr="001C397C">
        <w:rPr>
          <w:rFonts w:ascii="Times New Roman" w:hAnsi="Times New Roman" w:cs="Times New Roman"/>
          <w:sz w:val="24"/>
          <w:szCs w:val="24"/>
        </w:rPr>
        <w:br/>
        <w:t>device = '</w:t>
      </w:r>
      <w:proofErr w:type="spellStart"/>
      <w:r w:rsidRPr="001C397C">
        <w:rPr>
          <w:rFonts w:ascii="Times New Roman" w:hAnsi="Times New Roman" w:cs="Times New Roman"/>
          <w:sz w:val="24"/>
          <w:szCs w:val="24"/>
        </w:rPr>
        <w:t>cuda</w:t>
      </w:r>
      <w:proofErr w:type="spellEnd"/>
      <w:r w:rsidRPr="001C397C">
        <w:rPr>
          <w:rFonts w:ascii="Times New Roman" w:hAnsi="Times New Roman" w:cs="Times New Roman"/>
          <w:sz w:val="24"/>
          <w:szCs w:val="24"/>
        </w:rPr>
        <w:t xml:space="preserve">' if </w:t>
      </w:r>
      <w:proofErr w:type="spellStart"/>
      <w:r w:rsidRPr="001C397C">
        <w:rPr>
          <w:rFonts w:ascii="Times New Roman" w:hAnsi="Times New Roman" w:cs="Times New Roman"/>
          <w:sz w:val="24"/>
          <w:szCs w:val="24"/>
        </w:rPr>
        <w:t>torch.cuda.is_available</w:t>
      </w:r>
      <w:proofErr w:type="spellEnd"/>
      <w:r w:rsidRPr="001C397C">
        <w:rPr>
          <w:rFonts w:ascii="Times New Roman" w:hAnsi="Times New Roman" w:cs="Times New Roman"/>
          <w:sz w:val="24"/>
          <w:szCs w:val="24"/>
        </w:rPr>
        <w:t>() else '</w:t>
      </w:r>
      <w:proofErr w:type="spellStart"/>
      <w:r w:rsidRPr="001C397C">
        <w:rPr>
          <w:rFonts w:ascii="Times New Roman" w:hAnsi="Times New Roman" w:cs="Times New Roman"/>
          <w:sz w:val="24"/>
          <w:szCs w:val="24"/>
        </w:rPr>
        <w:t>cpu</w:t>
      </w:r>
      <w:proofErr w:type="spellEnd"/>
      <w:r w:rsidRPr="001C397C">
        <w:rPr>
          <w:rFonts w:ascii="Times New Roman" w:hAnsi="Times New Roman" w:cs="Times New Roman"/>
          <w:sz w:val="24"/>
          <w:szCs w:val="24"/>
        </w:rPr>
        <w:t>'</w:t>
      </w:r>
      <w:r w:rsidRPr="001C397C">
        <w:rPr>
          <w:rFonts w:ascii="Times New Roman" w:hAnsi="Times New Roman" w:cs="Times New Roman"/>
          <w:sz w:val="24"/>
          <w:szCs w:val="24"/>
        </w:rPr>
        <w:br/>
        <w:t>model = PegasusForConditionalGeneration.from_pretrained(model_name).to(device)</w:t>
      </w:r>
      <w:r w:rsidRPr="001C397C">
        <w:rPr>
          <w:rFonts w:ascii="Times New Roman" w:hAnsi="Times New Roman" w:cs="Times New Roman"/>
          <w:sz w:val="24"/>
          <w:szCs w:val="24"/>
        </w:rPr>
        <w:br/>
      </w:r>
      <w:r w:rsidRPr="001C397C">
        <w:rPr>
          <w:rFonts w:ascii="Times New Roman" w:hAnsi="Times New Roman" w:cs="Times New Roman"/>
          <w:sz w:val="24"/>
          <w:szCs w:val="24"/>
        </w:rPr>
        <w:br/>
        <w:t>@app.route('/')</w:t>
      </w:r>
      <w:r w:rsidRPr="001C397C">
        <w:rPr>
          <w:rFonts w:ascii="Times New Roman" w:hAnsi="Times New Roman" w:cs="Times New Roman"/>
          <w:sz w:val="24"/>
          <w:szCs w:val="24"/>
        </w:rPr>
        <w:br/>
        <w:t>def home():</w:t>
      </w:r>
      <w:r w:rsidRPr="001C397C">
        <w:rPr>
          <w:rFonts w:ascii="Times New Roman" w:hAnsi="Times New Roman" w:cs="Times New Roman"/>
          <w:sz w:val="24"/>
          <w:szCs w:val="24"/>
        </w:rPr>
        <w:br/>
        <w:t xml:space="preserve">    return </w:t>
      </w:r>
      <w:proofErr w:type="spellStart"/>
      <w:r w:rsidRPr="001C397C">
        <w:rPr>
          <w:rFonts w:ascii="Times New Roman" w:hAnsi="Times New Roman" w:cs="Times New Roman"/>
          <w:sz w:val="24"/>
          <w:szCs w:val="24"/>
        </w:rPr>
        <w:t>render_template</w:t>
      </w:r>
      <w:proofErr w:type="spellEnd"/>
      <w:r w:rsidRPr="001C397C">
        <w:rPr>
          <w:rFonts w:ascii="Times New Roman" w:hAnsi="Times New Roman" w:cs="Times New Roman"/>
          <w:sz w:val="24"/>
          <w:szCs w:val="24"/>
        </w:rPr>
        <w:t>('index.html')</w:t>
      </w:r>
      <w:r w:rsidRPr="001C397C">
        <w:rPr>
          <w:rFonts w:ascii="Times New Roman" w:hAnsi="Times New Roman" w:cs="Times New Roman"/>
          <w:sz w:val="24"/>
          <w:szCs w:val="24"/>
        </w:rPr>
        <w:br/>
      </w:r>
      <w:r w:rsidRPr="001C397C">
        <w:rPr>
          <w:rFonts w:ascii="Times New Roman" w:hAnsi="Times New Roman" w:cs="Times New Roman"/>
          <w:sz w:val="24"/>
          <w:szCs w:val="24"/>
        </w:rPr>
        <w:br/>
        <w:t>@app.route('/text-summarization', methods=['POST'])</w:t>
      </w:r>
      <w:r w:rsidRPr="001C397C">
        <w:rPr>
          <w:rFonts w:ascii="Times New Roman" w:hAnsi="Times New Roman" w:cs="Times New Roman"/>
          <w:sz w:val="24"/>
          <w:szCs w:val="24"/>
        </w:rPr>
        <w:br/>
        <w:t>def summarize():</w:t>
      </w:r>
      <w:r w:rsidRPr="001C397C">
        <w:rPr>
          <w:rFonts w:ascii="Times New Roman" w:hAnsi="Times New Roman" w:cs="Times New Roman"/>
          <w:sz w:val="24"/>
          <w:szCs w:val="24"/>
        </w:rPr>
        <w:br/>
      </w:r>
      <w:r w:rsidRPr="001C397C">
        <w:rPr>
          <w:rFonts w:ascii="Times New Roman" w:hAnsi="Times New Roman" w:cs="Times New Roman"/>
          <w:sz w:val="24"/>
          <w:szCs w:val="24"/>
        </w:rPr>
        <w:br/>
        <w:t xml:space="preserve">    if </w:t>
      </w:r>
      <w:proofErr w:type="spellStart"/>
      <w:r w:rsidRPr="001C397C">
        <w:rPr>
          <w:rFonts w:ascii="Times New Roman" w:hAnsi="Times New Roman" w:cs="Times New Roman"/>
          <w:sz w:val="24"/>
          <w:szCs w:val="24"/>
        </w:rPr>
        <w:t>request.method</w:t>
      </w:r>
      <w:proofErr w:type="spellEnd"/>
      <w:r w:rsidRPr="001C397C">
        <w:rPr>
          <w:rFonts w:ascii="Times New Roman" w:hAnsi="Times New Roman" w:cs="Times New Roman"/>
          <w:sz w:val="24"/>
          <w:szCs w:val="24"/>
        </w:rPr>
        <w:t xml:space="preserve"> == 'POST':</w:t>
      </w:r>
      <w:r w:rsidRPr="001C397C">
        <w:rPr>
          <w:rFonts w:ascii="Times New Roman" w:hAnsi="Times New Roman" w:cs="Times New Roman"/>
          <w:sz w:val="24"/>
          <w:szCs w:val="24"/>
        </w:rPr>
        <w:br/>
      </w:r>
      <w:r w:rsidRPr="001C397C">
        <w:rPr>
          <w:rFonts w:ascii="Times New Roman" w:hAnsi="Times New Roman" w:cs="Times New Roman"/>
          <w:sz w:val="24"/>
          <w:szCs w:val="24"/>
        </w:rPr>
        <w:br/>
        <w:t xml:space="preserve">        </w:t>
      </w:r>
      <w:proofErr w:type="spellStart"/>
      <w:r w:rsidRPr="001C397C">
        <w:rPr>
          <w:rFonts w:ascii="Times New Roman" w:hAnsi="Times New Roman" w:cs="Times New Roman"/>
          <w:sz w:val="24"/>
          <w:szCs w:val="24"/>
        </w:rPr>
        <w:t>inputtext</w:t>
      </w:r>
      <w:proofErr w:type="spellEnd"/>
      <w:r w:rsidRPr="001C397C">
        <w:rPr>
          <w:rFonts w:ascii="Times New Roman" w:hAnsi="Times New Roman" w:cs="Times New Roman"/>
          <w:sz w:val="24"/>
          <w:szCs w:val="24"/>
        </w:rPr>
        <w:t xml:space="preserve"> = </w:t>
      </w:r>
      <w:proofErr w:type="spellStart"/>
      <w:r w:rsidRPr="001C397C">
        <w:rPr>
          <w:rFonts w:ascii="Times New Roman" w:hAnsi="Times New Roman" w:cs="Times New Roman"/>
          <w:sz w:val="24"/>
          <w:szCs w:val="24"/>
        </w:rPr>
        <w:t>request.form</w:t>
      </w:r>
      <w:proofErr w:type="spellEnd"/>
      <w:r w:rsidRPr="001C397C">
        <w:rPr>
          <w:rFonts w:ascii="Times New Roman" w:hAnsi="Times New Roman" w:cs="Times New Roman"/>
          <w:sz w:val="24"/>
          <w:szCs w:val="24"/>
        </w:rPr>
        <w:t>['</w:t>
      </w:r>
      <w:proofErr w:type="spellStart"/>
      <w:r w:rsidRPr="001C397C">
        <w:rPr>
          <w:rFonts w:ascii="Times New Roman" w:hAnsi="Times New Roman" w:cs="Times New Roman"/>
          <w:sz w:val="24"/>
          <w:szCs w:val="24"/>
        </w:rPr>
        <w:t>inputtext</w:t>
      </w:r>
      <w:proofErr w:type="spellEnd"/>
      <w:r w:rsidRPr="001C397C">
        <w:rPr>
          <w:rFonts w:ascii="Times New Roman" w:hAnsi="Times New Roman" w:cs="Times New Roman"/>
          <w:sz w:val="24"/>
          <w:szCs w:val="24"/>
        </w:rPr>
        <w:t>_']</w:t>
      </w:r>
      <w:r w:rsidRPr="001C397C">
        <w:rPr>
          <w:rFonts w:ascii="Times New Roman" w:hAnsi="Times New Roman" w:cs="Times New Roman"/>
          <w:sz w:val="24"/>
          <w:szCs w:val="24"/>
        </w:rPr>
        <w:br/>
      </w:r>
      <w:r w:rsidRPr="001C397C">
        <w:rPr>
          <w:rFonts w:ascii="Times New Roman" w:hAnsi="Times New Roman" w:cs="Times New Roman"/>
          <w:sz w:val="24"/>
          <w:szCs w:val="24"/>
        </w:rPr>
        <w:br/>
        <w:t xml:space="preserve">        </w:t>
      </w:r>
      <w:proofErr w:type="spellStart"/>
      <w:r w:rsidRPr="001C397C">
        <w:rPr>
          <w:rFonts w:ascii="Times New Roman" w:hAnsi="Times New Roman" w:cs="Times New Roman"/>
          <w:sz w:val="24"/>
          <w:szCs w:val="24"/>
        </w:rPr>
        <w:t>input_text</w:t>
      </w:r>
      <w:proofErr w:type="spellEnd"/>
      <w:r w:rsidRPr="001C397C">
        <w:rPr>
          <w:rFonts w:ascii="Times New Roman" w:hAnsi="Times New Roman" w:cs="Times New Roman"/>
          <w:sz w:val="24"/>
          <w:szCs w:val="24"/>
        </w:rPr>
        <w:t xml:space="preserve"> = 'summarize: ' + </w:t>
      </w:r>
      <w:proofErr w:type="spellStart"/>
      <w:r w:rsidRPr="001C397C">
        <w:rPr>
          <w:rFonts w:ascii="Times New Roman" w:hAnsi="Times New Roman" w:cs="Times New Roman"/>
          <w:sz w:val="24"/>
          <w:szCs w:val="24"/>
        </w:rPr>
        <w:t>inputtext</w:t>
      </w:r>
      <w:proofErr w:type="spellEnd"/>
      <w:r w:rsidRPr="001C397C">
        <w:rPr>
          <w:rFonts w:ascii="Times New Roman" w:hAnsi="Times New Roman" w:cs="Times New Roman"/>
          <w:sz w:val="24"/>
          <w:szCs w:val="24"/>
        </w:rPr>
        <w:br/>
      </w:r>
      <w:r w:rsidRPr="001C397C">
        <w:rPr>
          <w:rFonts w:ascii="Times New Roman" w:hAnsi="Times New Roman" w:cs="Times New Roman"/>
          <w:sz w:val="24"/>
          <w:szCs w:val="24"/>
        </w:rPr>
        <w:br/>
        <w:t xml:space="preserve">        </w:t>
      </w:r>
      <w:proofErr w:type="spellStart"/>
      <w:r w:rsidRPr="001C397C">
        <w:rPr>
          <w:rFonts w:ascii="Times New Roman" w:hAnsi="Times New Roman" w:cs="Times New Roman"/>
          <w:sz w:val="24"/>
          <w:szCs w:val="24"/>
        </w:rPr>
        <w:t>tokenized_text</w:t>
      </w:r>
      <w:proofErr w:type="spellEnd"/>
      <w:r w:rsidRPr="001C397C">
        <w:rPr>
          <w:rFonts w:ascii="Times New Roman" w:hAnsi="Times New Roman" w:cs="Times New Roman"/>
          <w:sz w:val="24"/>
          <w:szCs w:val="24"/>
        </w:rPr>
        <w:t xml:space="preserve"> = </w:t>
      </w:r>
      <w:proofErr w:type="spellStart"/>
      <w:r w:rsidRPr="001C397C">
        <w:rPr>
          <w:rFonts w:ascii="Times New Roman" w:hAnsi="Times New Roman" w:cs="Times New Roman"/>
          <w:sz w:val="24"/>
          <w:szCs w:val="24"/>
        </w:rPr>
        <w:t>tokenizer.encode</w:t>
      </w:r>
      <w:proofErr w:type="spellEnd"/>
      <w:r w:rsidRPr="001C397C">
        <w:rPr>
          <w:rFonts w:ascii="Times New Roman" w:hAnsi="Times New Roman" w:cs="Times New Roman"/>
          <w:sz w:val="24"/>
          <w:szCs w:val="24"/>
        </w:rPr>
        <w:t>(</w:t>
      </w:r>
      <w:proofErr w:type="spellStart"/>
      <w:r w:rsidRPr="001C397C">
        <w:rPr>
          <w:rFonts w:ascii="Times New Roman" w:hAnsi="Times New Roman" w:cs="Times New Roman"/>
          <w:sz w:val="24"/>
          <w:szCs w:val="24"/>
        </w:rPr>
        <w:t>input_text</w:t>
      </w:r>
      <w:proofErr w:type="spellEnd"/>
      <w:r w:rsidRPr="001C397C">
        <w:rPr>
          <w:rFonts w:ascii="Times New Roman" w:hAnsi="Times New Roman" w:cs="Times New Roman"/>
          <w:sz w:val="24"/>
          <w:szCs w:val="24"/>
        </w:rPr>
        <w:t xml:space="preserve">, </w:t>
      </w:r>
      <w:proofErr w:type="spellStart"/>
      <w:r w:rsidRPr="001C397C">
        <w:rPr>
          <w:rFonts w:ascii="Times New Roman" w:hAnsi="Times New Roman" w:cs="Times New Roman"/>
          <w:sz w:val="24"/>
          <w:szCs w:val="24"/>
        </w:rPr>
        <w:t>return_tensors</w:t>
      </w:r>
      <w:proofErr w:type="spellEnd"/>
      <w:r w:rsidRPr="001C397C">
        <w:rPr>
          <w:rFonts w:ascii="Times New Roman" w:hAnsi="Times New Roman" w:cs="Times New Roman"/>
          <w:sz w:val="24"/>
          <w:szCs w:val="24"/>
        </w:rPr>
        <w:t xml:space="preserve">='pt', </w:t>
      </w:r>
      <w:proofErr w:type="spellStart"/>
      <w:r w:rsidRPr="001C397C">
        <w:rPr>
          <w:rFonts w:ascii="Times New Roman" w:hAnsi="Times New Roman" w:cs="Times New Roman"/>
          <w:sz w:val="24"/>
          <w:szCs w:val="24"/>
        </w:rPr>
        <w:t>max_length</w:t>
      </w:r>
      <w:proofErr w:type="spellEnd"/>
      <w:r w:rsidRPr="001C397C">
        <w:rPr>
          <w:rFonts w:ascii="Times New Roman" w:hAnsi="Times New Roman" w:cs="Times New Roman"/>
          <w:sz w:val="24"/>
          <w:szCs w:val="24"/>
        </w:rPr>
        <w:t>=512).to(device)</w:t>
      </w:r>
      <w:r w:rsidRPr="001C397C">
        <w:rPr>
          <w:rFonts w:ascii="Times New Roman" w:hAnsi="Times New Roman" w:cs="Times New Roman"/>
          <w:sz w:val="24"/>
          <w:szCs w:val="24"/>
        </w:rPr>
        <w:br/>
        <w:t xml:space="preserve">        summary_ = </w:t>
      </w:r>
      <w:proofErr w:type="spellStart"/>
      <w:r w:rsidRPr="001C397C">
        <w:rPr>
          <w:rFonts w:ascii="Times New Roman" w:hAnsi="Times New Roman" w:cs="Times New Roman"/>
          <w:sz w:val="24"/>
          <w:szCs w:val="24"/>
        </w:rPr>
        <w:t>model.generate</w:t>
      </w:r>
      <w:proofErr w:type="spellEnd"/>
      <w:r w:rsidRPr="001C397C">
        <w:rPr>
          <w:rFonts w:ascii="Times New Roman" w:hAnsi="Times New Roman" w:cs="Times New Roman"/>
          <w:sz w:val="24"/>
          <w:szCs w:val="24"/>
        </w:rPr>
        <w:t>(</w:t>
      </w:r>
      <w:proofErr w:type="spellStart"/>
      <w:r w:rsidRPr="001C397C">
        <w:rPr>
          <w:rFonts w:ascii="Times New Roman" w:hAnsi="Times New Roman" w:cs="Times New Roman"/>
          <w:sz w:val="24"/>
          <w:szCs w:val="24"/>
        </w:rPr>
        <w:t>tokenized_text</w:t>
      </w:r>
      <w:proofErr w:type="spellEnd"/>
      <w:r w:rsidRPr="001C397C">
        <w:rPr>
          <w:rFonts w:ascii="Times New Roman" w:hAnsi="Times New Roman" w:cs="Times New Roman"/>
          <w:sz w:val="24"/>
          <w:szCs w:val="24"/>
        </w:rPr>
        <w:t xml:space="preserve">, </w:t>
      </w:r>
      <w:proofErr w:type="spellStart"/>
      <w:r w:rsidRPr="001C397C">
        <w:rPr>
          <w:rFonts w:ascii="Times New Roman" w:hAnsi="Times New Roman" w:cs="Times New Roman"/>
          <w:sz w:val="24"/>
          <w:szCs w:val="24"/>
        </w:rPr>
        <w:t>min_length</w:t>
      </w:r>
      <w:proofErr w:type="spellEnd"/>
      <w:r w:rsidRPr="001C397C">
        <w:rPr>
          <w:rFonts w:ascii="Times New Roman" w:hAnsi="Times New Roman" w:cs="Times New Roman"/>
          <w:sz w:val="24"/>
          <w:szCs w:val="24"/>
        </w:rPr>
        <w:t xml:space="preserve">=30, </w:t>
      </w:r>
      <w:proofErr w:type="spellStart"/>
      <w:r w:rsidRPr="001C397C">
        <w:rPr>
          <w:rFonts w:ascii="Times New Roman" w:hAnsi="Times New Roman" w:cs="Times New Roman"/>
          <w:sz w:val="24"/>
          <w:szCs w:val="24"/>
        </w:rPr>
        <w:t>max_length</w:t>
      </w:r>
      <w:proofErr w:type="spellEnd"/>
      <w:r w:rsidRPr="001C397C">
        <w:rPr>
          <w:rFonts w:ascii="Times New Roman" w:hAnsi="Times New Roman" w:cs="Times New Roman"/>
          <w:sz w:val="24"/>
          <w:szCs w:val="24"/>
        </w:rPr>
        <w:t>=300)</w:t>
      </w:r>
      <w:r w:rsidRPr="001C397C">
        <w:rPr>
          <w:rFonts w:ascii="Times New Roman" w:hAnsi="Times New Roman" w:cs="Times New Roman"/>
          <w:sz w:val="24"/>
          <w:szCs w:val="24"/>
        </w:rPr>
        <w:br/>
        <w:t xml:space="preserve">        summary = </w:t>
      </w:r>
      <w:proofErr w:type="spellStart"/>
      <w:r w:rsidRPr="001C397C">
        <w:rPr>
          <w:rFonts w:ascii="Times New Roman" w:hAnsi="Times New Roman" w:cs="Times New Roman"/>
          <w:sz w:val="24"/>
          <w:szCs w:val="24"/>
        </w:rPr>
        <w:t>tokenizer.decode</w:t>
      </w:r>
      <w:proofErr w:type="spellEnd"/>
      <w:r w:rsidRPr="001C397C">
        <w:rPr>
          <w:rFonts w:ascii="Times New Roman" w:hAnsi="Times New Roman" w:cs="Times New Roman"/>
          <w:sz w:val="24"/>
          <w:szCs w:val="24"/>
        </w:rPr>
        <w:t xml:space="preserve">(summary_[0], </w:t>
      </w:r>
      <w:proofErr w:type="spellStart"/>
      <w:r w:rsidRPr="001C397C">
        <w:rPr>
          <w:rFonts w:ascii="Times New Roman" w:hAnsi="Times New Roman" w:cs="Times New Roman"/>
          <w:sz w:val="24"/>
          <w:szCs w:val="24"/>
        </w:rPr>
        <w:t>skip_special_tokens</w:t>
      </w:r>
      <w:proofErr w:type="spellEnd"/>
      <w:r w:rsidRPr="001C397C">
        <w:rPr>
          <w:rFonts w:ascii="Times New Roman" w:hAnsi="Times New Roman" w:cs="Times New Roman"/>
          <w:sz w:val="24"/>
          <w:szCs w:val="24"/>
        </w:rPr>
        <w:t>=True)</w:t>
      </w:r>
      <w:r w:rsidRPr="001C397C">
        <w:rPr>
          <w:rFonts w:ascii="Times New Roman" w:hAnsi="Times New Roman" w:cs="Times New Roman"/>
          <w:sz w:val="24"/>
          <w:szCs w:val="24"/>
        </w:rPr>
        <w:br/>
      </w:r>
      <w:r w:rsidRPr="001C397C">
        <w:rPr>
          <w:rFonts w:ascii="Times New Roman" w:hAnsi="Times New Roman" w:cs="Times New Roman"/>
          <w:sz w:val="24"/>
          <w:szCs w:val="24"/>
        </w:rPr>
        <w:br/>
        <w:t xml:space="preserve">    return </w:t>
      </w:r>
      <w:proofErr w:type="spellStart"/>
      <w:r w:rsidRPr="001C397C">
        <w:rPr>
          <w:rFonts w:ascii="Times New Roman" w:hAnsi="Times New Roman" w:cs="Times New Roman"/>
          <w:sz w:val="24"/>
          <w:szCs w:val="24"/>
        </w:rPr>
        <w:t>render_template</w:t>
      </w:r>
      <w:proofErr w:type="spellEnd"/>
      <w:r w:rsidRPr="001C397C">
        <w:rPr>
          <w:rFonts w:ascii="Times New Roman" w:hAnsi="Times New Roman" w:cs="Times New Roman"/>
          <w:sz w:val="24"/>
          <w:szCs w:val="24"/>
        </w:rPr>
        <w:t>('output.html', data={'summary': summary})</w:t>
      </w:r>
      <w:r w:rsidRPr="001C397C">
        <w:rPr>
          <w:rFonts w:ascii="Times New Roman" w:hAnsi="Times New Roman" w:cs="Times New Roman"/>
          <w:sz w:val="24"/>
          <w:szCs w:val="24"/>
        </w:rPr>
        <w:br/>
      </w:r>
      <w:r w:rsidRPr="001C397C">
        <w:rPr>
          <w:rFonts w:ascii="Times New Roman" w:hAnsi="Times New Roman" w:cs="Times New Roman"/>
          <w:sz w:val="24"/>
          <w:szCs w:val="24"/>
        </w:rPr>
        <w:br/>
        <w:t>if __name__ == '__main__':</w:t>
      </w:r>
      <w:r w:rsidRPr="001C397C">
        <w:rPr>
          <w:rFonts w:ascii="Times New Roman" w:hAnsi="Times New Roman" w:cs="Times New Roman"/>
          <w:sz w:val="24"/>
          <w:szCs w:val="24"/>
        </w:rPr>
        <w:br/>
        <w:t xml:space="preserve">    </w:t>
      </w:r>
      <w:proofErr w:type="spellStart"/>
      <w:r w:rsidRPr="001C397C">
        <w:rPr>
          <w:rFonts w:ascii="Times New Roman" w:hAnsi="Times New Roman" w:cs="Times New Roman"/>
          <w:sz w:val="24"/>
          <w:szCs w:val="24"/>
        </w:rPr>
        <w:t>app.run</w:t>
      </w:r>
      <w:proofErr w:type="spellEnd"/>
      <w:r w:rsidRPr="001C397C">
        <w:rPr>
          <w:rFonts w:ascii="Times New Roman" w:hAnsi="Times New Roman" w:cs="Times New Roman"/>
          <w:sz w:val="24"/>
          <w:szCs w:val="24"/>
        </w:rPr>
        <w:t>()</w:t>
      </w:r>
      <w:r w:rsidRPr="001C397C">
        <w:rPr>
          <w:rFonts w:ascii="Times New Roman" w:hAnsi="Times New Roman" w:cs="Times New Roman"/>
          <w:sz w:val="24"/>
          <w:szCs w:val="24"/>
        </w:rPr>
        <w:br/>
        <w:t>```</w:t>
      </w:r>
    </w:p>
    <w:p w14:paraId="2C0C4CAC" w14:textId="77777777" w:rsidR="00D81017" w:rsidRPr="001C397C" w:rsidRDefault="00000000">
      <w:pPr>
        <w:pStyle w:val="Heading2"/>
        <w:rPr>
          <w:rFonts w:ascii="Times New Roman" w:hAnsi="Times New Roman" w:cs="Times New Roman"/>
          <w:sz w:val="24"/>
          <w:szCs w:val="24"/>
        </w:rPr>
      </w:pPr>
      <w:bookmarkStart w:id="7" w:name="_Toc178513348"/>
      <w:r w:rsidRPr="001C397C">
        <w:rPr>
          <w:rFonts w:ascii="Times New Roman" w:hAnsi="Times New Roman" w:cs="Times New Roman"/>
          <w:sz w:val="24"/>
          <w:szCs w:val="24"/>
        </w:rPr>
        <w:t>Code of index.html:</w:t>
      </w:r>
      <w:bookmarkEnd w:id="7"/>
    </w:p>
    <w:p w14:paraId="6EE63427" w14:textId="77777777" w:rsidR="00D81017" w:rsidRPr="001C397C" w:rsidRDefault="00000000">
      <w:pPr>
        <w:rPr>
          <w:rFonts w:ascii="Times New Roman" w:hAnsi="Times New Roman" w:cs="Times New Roman"/>
          <w:sz w:val="24"/>
          <w:szCs w:val="24"/>
        </w:rPr>
      </w:pPr>
      <w:r w:rsidRPr="001C397C">
        <w:rPr>
          <w:rFonts w:ascii="Times New Roman" w:hAnsi="Times New Roman" w:cs="Times New Roman"/>
          <w:sz w:val="24"/>
          <w:szCs w:val="24"/>
        </w:rPr>
        <w:t>```html</w:t>
      </w:r>
      <w:r w:rsidRPr="001C397C">
        <w:rPr>
          <w:rFonts w:ascii="Times New Roman" w:hAnsi="Times New Roman" w:cs="Times New Roman"/>
          <w:sz w:val="24"/>
          <w:szCs w:val="24"/>
        </w:rPr>
        <w:br/>
        <w:t>&lt;!DOCTYPE html&gt;</w:t>
      </w:r>
      <w:r w:rsidRPr="001C397C">
        <w:rPr>
          <w:rFonts w:ascii="Times New Roman" w:hAnsi="Times New Roman" w:cs="Times New Roman"/>
          <w:sz w:val="24"/>
          <w:szCs w:val="24"/>
        </w:rPr>
        <w:br/>
        <w:t>&lt;html lang='en'&gt;</w:t>
      </w:r>
      <w:r w:rsidRPr="001C397C">
        <w:rPr>
          <w:rFonts w:ascii="Times New Roman" w:hAnsi="Times New Roman" w:cs="Times New Roman"/>
          <w:sz w:val="24"/>
          <w:szCs w:val="24"/>
        </w:rPr>
        <w:br/>
      </w:r>
      <w:r w:rsidRPr="001C397C">
        <w:rPr>
          <w:rFonts w:ascii="Times New Roman" w:hAnsi="Times New Roman" w:cs="Times New Roman"/>
          <w:sz w:val="24"/>
          <w:szCs w:val="24"/>
        </w:rPr>
        <w:br/>
        <w:t>&lt;head&gt;</w:t>
      </w:r>
      <w:r w:rsidRPr="001C397C">
        <w:rPr>
          <w:rFonts w:ascii="Times New Roman" w:hAnsi="Times New Roman" w:cs="Times New Roman"/>
          <w:sz w:val="24"/>
          <w:szCs w:val="24"/>
        </w:rPr>
        <w:br/>
        <w:t xml:space="preserve">    &lt;meta charset='utf-8' /&gt;</w:t>
      </w:r>
      <w:r w:rsidRPr="001C397C">
        <w:rPr>
          <w:rFonts w:ascii="Times New Roman" w:hAnsi="Times New Roman" w:cs="Times New Roman"/>
          <w:sz w:val="24"/>
          <w:szCs w:val="24"/>
        </w:rPr>
        <w:br/>
      </w:r>
      <w:r w:rsidRPr="001C397C">
        <w:rPr>
          <w:rFonts w:ascii="Times New Roman" w:hAnsi="Times New Roman" w:cs="Times New Roman"/>
          <w:sz w:val="24"/>
          <w:szCs w:val="24"/>
        </w:rPr>
        <w:lastRenderedPageBreak/>
        <w:t xml:space="preserve">    &lt;meta name='viewport' content='width=device-width, initial-scale=1' /&gt;</w:t>
      </w:r>
      <w:r w:rsidRPr="001C397C">
        <w:rPr>
          <w:rFonts w:ascii="Times New Roman" w:hAnsi="Times New Roman" w:cs="Times New Roman"/>
          <w:sz w:val="24"/>
          <w:szCs w:val="24"/>
        </w:rPr>
        <w:br/>
        <w:t xml:space="preserve">    &lt;link href='https://cdn.jsdelivr.net/npm/bootstrap@5.1.3/dist/css/bootstrap.min.css' rel='stylesheet' /&gt;</w:t>
      </w:r>
      <w:r w:rsidRPr="001C397C">
        <w:rPr>
          <w:rFonts w:ascii="Times New Roman" w:hAnsi="Times New Roman" w:cs="Times New Roman"/>
          <w:sz w:val="24"/>
          <w:szCs w:val="24"/>
        </w:rPr>
        <w:br/>
        <w:t xml:space="preserve">    &lt;title&gt;TEXT SUMMARIZATION&lt;/title&gt;</w:t>
      </w:r>
      <w:r w:rsidRPr="001C397C">
        <w:rPr>
          <w:rFonts w:ascii="Times New Roman" w:hAnsi="Times New Roman" w:cs="Times New Roman"/>
          <w:sz w:val="24"/>
          <w:szCs w:val="24"/>
        </w:rPr>
        <w:br/>
        <w:t>&lt;/head&gt;</w:t>
      </w:r>
      <w:r w:rsidRPr="001C397C">
        <w:rPr>
          <w:rFonts w:ascii="Times New Roman" w:hAnsi="Times New Roman" w:cs="Times New Roman"/>
          <w:sz w:val="24"/>
          <w:szCs w:val="24"/>
        </w:rPr>
        <w:br/>
      </w:r>
      <w:r w:rsidRPr="001C397C">
        <w:rPr>
          <w:rFonts w:ascii="Times New Roman" w:hAnsi="Times New Roman" w:cs="Times New Roman"/>
          <w:sz w:val="24"/>
          <w:szCs w:val="24"/>
        </w:rPr>
        <w:br/>
        <w:t>&lt;body&gt;</w:t>
      </w:r>
      <w:r w:rsidRPr="001C397C">
        <w:rPr>
          <w:rFonts w:ascii="Times New Roman" w:hAnsi="Times New Roman" w:cs="Times New Roman"/>
          <w:sz w:val="24"/>
          <w:szCs w:val="24"/>
        </w:rPr>
        <w:br/>
        <w:t xml:space="preserve">    &lt;nav class='navbar navbar-expand-lg navbar-dark bg-dark'&gt;</w:t>
      </w:r>
      <w:r w:rsidRPr="001C397C">
        <w:rPr>
          <w:rFonts w:ascii="Times New Roman" w:hAnsi="Times New Roman" w:cs="Times New Roman"/>
          <w:sz w:val="24"/>
          <w:szCs w:val="24"/>
        </w:rPr>
        <w:br/>
        <w:t xml:space="preserve">        &lt;div class='container-fluid'&gt;</w:t>
      </w:r>
      <w:r w:rsidRPr="001C397C">
        <w:rPr>
          <w:rFonts w:ascii="Times New Roman" w:hAnsi="Times New Roman" w:cs="Times New Roman"/>
          <w:sz w:val="24"/>
          <w:szCs w:val="24"/>
        </w:rPr>
        <w:br/>
        <w:t xml:space="preserve">            &lt;a class='navbar-brand' href='#'&gt;TEXT SUMMARIZATION&lt;/a&gt;</w:t>
      </w:r>
      <w:r w:rsidRPr="001C397C">
        <w:rPr>
          <w:rFonts w:ascii="Times New Roman" w:hAnsi="Times New Roman" w:cs="Times New Roman"/>
          <w:sz w:val="24"/>
          <w:szCs w:val="24"/>
        </w:rPr>
        <w:br/>
        <w:t xml:space="preserve">        &lt;/div&gt;</w:t>
      </w:r>
      <w:r w:rsidRPr="001C397C">
        <w:rPr>
          <w:rFonts w:ascii="Times New Roman" w:hAnsi="Times New Roman" w:cs="Times New Roman"/>
          <w:sz w:val="24"/>
          <w:szCs w:val="24"/>
        </w:rPr>
        <w:br/>
        <w:t xml:space="preserve">    &lt;/nav&gt;</w:t>
      </w:r>
      <w:r w:rsidRPr="001C397C">
        <w:rPr>
          <w:rFonts w:ascii="Times New Roman" w:hAnsi="Times New Roman" w:cs="Times New Roman"/>
          <w:sz w:val="24"/>
          <w:szCs w:val="24"/>
        </w:rPr>
        <w:br/>
      </w:r>
      <w:r w:rsidRPr="001C397C">
        <w:rPr>
          <w:rFonts w:ascii="Times New Roman" w:hAnsi="Times New Roman" w:cs="Times New Roman"/>
          <w:sz w:val="24"/>
          <w:szCs w:val="24"/>
        </w:rPr>
        <w:br/>
        <w:t xml:space="preserve">    &lt;div class='container w-100'&gt;</w:t>
      </w:r>
      <w:r w:rsidRPr="001C397C">
        <w:rPr>
          <w:rFonts w:ascii="Times New Roman" w:hAnsi="Times New Roman" w:cs="Times New Roman"/>
          <w:sz w:val="24"/>
          <w:szCs w:val="24"/>
        </w:rPr>
        <w:br/>
        <w:t xml:space="preserve">        &lt;div class='row justify-content-md-center'&gt;</w:t>
      </w:r>
      <w:r w:rsidRPr="001C397C">
        <w:rPr>
          <w:rFonts w:ascii="Times New Roman" w:hAnsi="Times New Roman" w:cs="Times New Roman"/>
          <w:sz w:val="24"/>
          <w:szCs w:val="24"/>
        </w:rPr>
        <w:br/>
        <w:t xml:space="preserve">            &lt;div class='col'&gt;</w:t>
      </w:r>
      <w:r w:rsidRPr="001C397C">
        <w:rPr>
          <w:rFonts w:ascii="Times New Roman" w:hAnsi="Times New Roman" w:cs="Times New Roman"/>
          <w:sz w:val="24"/>
          <w:szCs w:val="24"/>
        </w:rPr>
        <w:br/>
        <w:t xml:space="preserve">                &lt;br&gt;</w:t>
      </w:r>
      <w:r w:rsidRPr="001C397C">
        <w:rPr>
          <w:rFonts w:ascii="Times New Roman" w:hAnsi="Times New Roman" w:cs="Times New Roman"/>
          <w:sz w:val="24"/>
          <w:szCs w:val="24"/>
        </w:rPr>
        <w:br/>
        <w:t xml:space="preserve">                &lt;form method='post' action='{{ url_for('summarize') }}'&gt;</w:t>
      </w:r>
      <w:r w:rsidRPr="001C397C">
        <w:rPr>
          <w:rFonts w:ascii="Times New Roman" w:hAnsi="Times New Roman" w:cs="Times New Roman"/>
          <w:sz w:val="24"/>
          <w:szCs w:val="24"/>
        </w:rPr>
        <w:br/>
        <w:t xml:space="preserve">                    &lt;div class='form-group'&gt;</w:t>
      </w:r>
      <w:r w:rsidRPr="001C397C">
        <w:rPr>
          <w:rFonts w:ascii="Times New Roman" w:hAnsi="Times New Roman" w:cs="Times New Roman"/>
          <w:sz w:val="24"/>
          <w:szCs w:val="24"/>
        </w:rPr>
        <w:br/>
        <w:t xml:space="preserve">                        &lt;textarea class='form-control' name='inputtext_' id='inputtext_' rows='20' style='resize: none;'&gt;&lt;/textarea&gt;</w:t>
      </w:r>
      <w:r w:rsidRPr="001C397C">
        <w:rPr>
          <w:rFonts w:ascii="Times New Roman" w:hAnsi="Times New Roman" w:cs="Times New Roman"/>
          <w:sz w:val="24"/>
          <w:szCs w:val="24"/>
        </w:rPr>
        <w:br/>
        <w:t xml:space="preserve">                    &lt;/div&gt;</w:t>
      </w:r>
      <w:r w:rsidRPr="001C397C">
        <w:rPr>
          <w:rFonts w:ascii="Times New Roman" w:hAnsi="Times New Roman" w:cs="Times New Roman"/>
          <w:sz w:val="24"/>
          <w:szCs w:val="24"/>
        </w:rPr>
        <w:br/>
        <w:t xml:space="preserve">                    &lt;br&gt;</w:t>
      </w:r>
      <w:r w:rsidRPr="001C397C">
        <w:rPr>
          <w:rFonts w:ascii="Times New Roman" w:hAnsi="Times New Roman" w:cs="Times New Roman"/>
          <w:sz w:val="24"/>
          <w:szCs w:val="24"/>
        </w:rPr>
        <w:br/>
        <w:t xml:space="preserve">                    &lt;button type='submit' class='btn btn-secondary float-right'&gt;Text Summarization&lt;/button&gt;</w:t>
      </w:r>
      <w:r w:rsidRPr="001C397C">
        <w:rPr>
          <w:rFonts w:ascii="Times New Roman" w:hAnsi="Times New Roman" w:cs="Times New Roman"/>
          <w:sz w:val="24"/>
          <w:szCs w:val="24"/>
        </w:rPr>
        <w:br/>
        <w:t xml:space="preserve">                &lt;/form&gt;</w:t>
      </w:r>
      <w:r w:rsidRPr="001C397C">
        <w:rPr>
          <w:rFonts w:ascii="Times New Roman" w:hAnsi="Times New Roman" w:cs="Times New Roman"/>
          <w:sz w:val="24"/>
          <w:szCs w:val="24"/>
        </w:rPr>
        <w:br/>
        <w:t xml:space="preserve">            &lt;/div&gt;</w:t>
      </w:r>
      <w:r w:rsidRPr="001C397C">
        <w:rPr>
          <w:rFonts w:ascii="Times New Roman" w:hAnsi="Times New Roman" w:cs="Times New Roman"/>
          <w:sz w:val="24"/>
          <w:szCs w:val="24"/>
        </w:rPr>
        <w:br/>
        <w:t xml:space="preserve">        &lt;/div&gt;</w:t>
      </w:r>
      <w:r w:rsidRPr="001C397C">
        <w:rPr>
          <w:rFonts w:ascii="Times New Roman" w:hAnsi="Times New Roman" w:cs="Times New Roman"/>
          <w:sz w:val="24"/>
          <w:szCs w:val="24"/>
        </w:rPr>
        <w:br/>
        <w:t xml:space="preserve">    &lt;/div&gt;</w:t>
      </w:r>
      <w:r w:rsidRPr="001C397C">
        <w:rPr>
          <w:rFonts w:ascii="Times New Roman" w:hAnsi="Times New Roman" w:cs="Times New Roman"/>
          <w:sz w:val="24"/>
          <w:szCs w:val="24"/>
        </w:rPr>
        <w:br/>
      </w:r>
      <w:r w:rsidRPr="001C397C">
        <w:rPr>
          <w:rFonts w:ascii="Times New Roman" w:hAnsi="Times New Roman" w:cs="Times New Roman"/>
          <w:sz w:val="24"/>
          <w:szCs w:val="24"/>
        </w:rPr>
        <w:br/>
        <w:t xml:space="preserve">    &lt;script src='https://cdn.jsdelivr.net/npm/bootstrap@5.1.3/dist/js/bootstrap.bundle.min.js'&gt;&lt;/script&gt;</w:t>
      </w:r>
      <w:r w:rsidRPr="001C397C">
        <w:rPr>
          <w:rFonts w:ascii="Times New Roman" w:hAnsi="Times New Roman" w:cs="Times New Roman"/>
          <w:sz w:val="24"/>
          <w:szCs w:val="24"/>
        </w:rPr>
        <w:br/>
        <w:t>&lt;/body&gt;</w:t>
      </w:r>
      <w:r w:rsidRPr="001C397C">
        <w:rPr>
          <w:rFonts w:ascii="Times New Roman" w:hAnsi="Times New Roman" w:cs="Times New Roman"/>
          <w:sz w:val="24"/>
          <w:szCs w:val="24"/>
        </w:rPr>
        <w:br/>
        <w:t>&lt;/html&gt;</w:t>
      </w:r>
      <w:r w:rsidRPr="001C397C">
        <w:rPr>
          <w:rFonts w:ascii="Times New Roman" w:hAnsi="Times New Roman" w:cs="Times New Roman"/>
          <w:sz w:val="24"/>
          <w:szCs w:val="24"/>
        </w:rPr>
        <w:br/>
        <w:t>```</w:t>
      </w:r>
    </w:p>
    <w:p w14:paraId="106BBBED" w14:textId="77777777" w:rsidR="00D81017" w:rsidRPr="001C397C" w:rsidRDefault="00000000">
      <w:pPr>
        <w:pStyle w:val="Heading2"/>
        <w:rPr>
          <w:rFonts w:ascii="Times New Roman" w:hAnsi="Times New Roman" w:cs="Times New Roman"/>
          <w:sz w:val="24"/>
          <w:szCs w:val="24"/>
        </w:rPr>
      </w:pPr>
      <w:bookmarkStart w:id="8" w:name="_Toc178513349"/>
      <w:r w:rsidRPr="001C397C">
        <w:rPr>
          <w:rFonts w:ascii="Times New Roman" w:hAnsi="Times New Roman" w:cs="Times New Roman"/>
          <w:sz w:val="24"/>
          <w:szCs w:val="24"/>
        </w:rPr>
        <w:t>Code of output.html:</w:t>
      </w:r>
      <w:bookmarkEnd w:id="8"/>
    </w:p>
    <w:p w14:paraId="10151B0A" w14:textId="77777777" w:rsidR="00D81017" w:rsidRPr="001C397C" w:rsidRDefault="00000000">
      <w:pPr>
        <w:rPr>
          <w:rFonts w:ascii="Times New Roman" w:hAnsi="Times New Roman" w:cs="Times New Roman"/>
          <w:sz w:val="24"/>
          <w:szCs w:val="24"/>
        </w:rPr>
      </w:pPr>
      <w:r w:rsidRPr="001C397C">
        <w:rPr>
          <w:rFonts w:ascii="Times New Roman" w:hAnsi="Times New Roman" w:cs="Times New Roman"/>
          <w:sz w:val="24"/>
          <w:szCs w:val="24"/>
        </w:rPr>
        <w:t>```html</w:t>
      </w:r>
      <w:r w:rsidRPr="001C397C">
        <w:rPr>
          <w:rFonts w:ascii="Times New Roman" w:hAnsi="Times New Roman" w:cs="Times New Roman"/>
          <w:sz w:val="24"/>
          <w:szCs w:val="24"/>
        </w:rPr>
        <w:br/>
        <w:t>&lt;!DOCTYPE html&gt;</w:t>
      </w:r>
      <w:r w:rsidRPr="001C397C">
        <w:rPr>
          <w:rFonts w:ascii="Times New Roman" w:hAnsi="Times New Roman" w:cs="Times New Roman"/>
          <w:sz w:val="24"/>
          <w:szCs w:val="24"/>
        </w:rPr>
        <w:br/>
        <w:t>&lt;html lang='en'&gt;</w:t>
      </w:r>
      <w:r w:rsidRPr="001C397C">
        <w:rPr>
          <w:rFonts w:ascii="Times New Roman" w:hAnsi="Times New Roman" w:cs="Times New Roman"/>
          <w:sz w:val="24"/>
          <w:szCs w:val="24"/>
        </w:rPr>
        <w:br/>
      </w:r>
      <w:r w:rsidRPr="001C397C">
        <w:rPr>
          <w:rFonts w:ascii="Times New Roman" w:hAnsi="Times New Roman" w:cs="Times New Roman"/>
          <w:sz w:val="24"/>
          <w:szCs w:val="24"/>
        </w:rPr>
        <w:lastRenderedPageBreak/>
        <w:br/>
        <w:t>&lt;head&gt;</w:t>
      </w:r>
      <w:r w:rsidRPr="001C397C">
        <w:rPr>
          <w:rFonts w:ascii="Times New Roman" w:hAnsi="Times New Roman" w:cs="Times New Roman"/>
          <w:sz w:val="24"/>
          <w:szCs w:val="24"/>
        </w:rPr>
        <w:br/>
        <w:t xml:space="preserve">    &lt;meta charset='utf-8' /&gt;</w:t>
      </w:r>
      <w:r w:rsidRPr="001C397C">
        <w:rPr>
          <w:rFonts w:ascii="Times New Roman" w:hAnsi="Times New Roman" w:cs="Times New Roman"/>
          <w:sz w:val="24"/>
          <w:szCs w:val="24"/>
        </w:rPr>
        <w:br/>
        <w:t xml:space="preserve">    &lt;meta name='viewport' content='width=device-width, initial-scale=1' /&gt;</w:t>
      </w:r>
      <w:r w:rsidRPr="001C397C">
        <w:rPr>
          <w:rFonts w:ascii="Times New Roman" w:hAnsi="Times New Roman" w:cs="Times New Roman"/>
          <w:sz w:val="24"/>
          <w:szCs w:val="24"/>
        </w:rPr>
        <w:br/>
        <w:t xml:space="preserve">    &lt;link href='https://cdn.jsdelivr.net/npm/bootstrap@5.1.3/dist/css/bootstrap.min.css' rel='stylesheet' /&gt;</w:t>
      </w:r>
      <w:r w:rsidRPr="001C397C">
        <w:rPr>
          <w:rFonts w:ascii="Times New Roman" w:hAnsi="Times New Roman" w:cs="Times New Roman"/>
          <w:sz w:val="24"/>
          <w:szCs w:val="24"/>
        </w:rPr>
        <w:br/>
        <w:t xml:space="preserve">    &lt;title&gt;TEXT SUMMARIZATION&lt;/title&gt;</w:t>
      </w:r>
      <w:r w:rsidRPr="001C397C">
        <w:rPr>
          <w:rFonts w:ascii="Times New Roman" w:hAnsi="Times New Roman" w:cs="Times New Roman"/>
          <w:sz w:val="24"/>
          <w:szCs w:val="24"/>
        </w:rPr>
        <w:br/>
        <w:t>&lt;/head&gt;</w:t>
      </w:r>
      <w:r w:rsidRPr="001C397C">
        <w:rPr>
          <w:rFonts w:ascii="Times New Roman" w:hAnsi="Times New Roman" w:cs="Times New Roman"/>
          <w:sz w:val="24"/>
          <w:szCs w:val="24"/>
        </w:rPr>
        <w:br/>
      </w:r>
      <w:r w:rsidRPr="001C397C">
        <w:rPr>
          <w:rFonts w:ascii="Times New Roman" w:hAnsi="Times New Roman" w:cs="Times New Roman"/>
          <w:sz w:val="24"/>
          <w:szCs w:val="24"/>
        </w:rPr>
        <w:br/>
        <w:t>&lt;body&gt;</w:t>
      </w:r>
      <w:r w:rsidRPr="001C397C">
        <w:rPr>
          <w:rFonts w:ascii="Times New Roman" w:hAnsi="Times New Roman" w:cs="Times New Roman"/>
          <w:sz w:val="24"/>
          <w:szCs w:val="24"/>
        </w:rPr>
        <w:br/>
        <w:t xml:space="preserve">    &lt;nav class='navbar navbar-expand-lg navbar-dark bg-dark'&gt;</w:t>
      </w:r>
      <w:r w:rsidRPr="001C397C">
        <w:rPr>
          <w:rFonts w:ascii="Times New Roman" w:hAnsi="Times New Roman" w:cs="Times New Roman"/>
          <w:sz w:val="24"/>
          <w:szCs w:val="24"/>
        </w:rPr>
        <w:br/>
        <w:t xml:space="preserve">        &lt;div class='container-fluid'&gt;</w:t>
      </w:r>
      <w:r w:rsidRPr="001C397C">
        <w:rPr>
          <w:rFonts w:ascii="Times New Roman" w:hAnsi="Times New Roman" w:cs="Times New Roman"/>
          <w:sz w:val="24"/>
          <w:szCs w:val="24"/>
        </w:rPr>
        <w:br/>
        <w:t xml:space="preserve">            &lt;a class='navbar-brand' href='#'&gt;TEXT SUMMARIZATION&lt;/a&gt;</w:t>
      </w:r>
      <w:r w:rsidRPr="001C397C">
        <w:rPr>
          <w:rFonts w:ascii="Times New Roman" w:hAnsi="Times New Roman" w:cs="Times New Roman"/>
          <w:sz w:val="24"/>
          <w:szCs w:val="24"/>
        </w:rPr>
        <w:br/>
        <w:t xml:space="preserve">        &lt;/div&gt;</w:t>
      </w:r>
      <w:r w:rsidRPr="001C397C">
        <w:rPr>
          <w:rFonts w:ascii="Times New Roman" w:hAnsi="Times New Roman" w:cs="Times New Roman"/>
          <w:sz w:val="24"/>
          <w:szCs w:val="24"/>
        </w:rPr>
        <w:br/>
        <w:t xml:space="preserve">    &lt;/nav&gt;</w:t>
      </w:r>
      <w:r w:rsidRPr="001C397C">
        <w:rPr>
          <w:rFonts w:ascii="Times New Roman" w:hAnsi="Times New Roman" w:cs="Times New Roman"/>
          <w:sz w:val="24"/>
          <w:szCs w:val="24"/>
        </w:rPr>
        <w:br/>
      </w:r>
      <w:r w:rsidRPr="001C397C">
        <w:rPr>
          <w:rFonts w:ascii="Times New Roman" w:hAnsi="Times New Roman" w:cs="Times New Roman"/>
          <w:sz w:val="24"/>
          <w:szCs w:val="24"/>
        </w:rPr>
        <w:br/>
        <w:t xml:space="preserve">    &lt;div class='container w-100'&gt;</w:t>
      </w:r>
      <w:r w:rsidRPr="001C397C">
        <w:rPr>
          <w:rFonts w:ascii="Times New Roman" w:hAnsi="Times New Roman" w:cs="Times New Roman"/>
          <w:sz w:val="24"/>
          <w:szCs w:val="24"/>
        </w:rPr>
        <w:br/>
        <w:t xml:space="preserve">        &lt;div class='row justify-content-md-center'&gt;</w:t>
      </w:r>
      <w:r w:rsidRPr="001C397C">
        <w:rPr>
          <w:rFonts w:ascii="Times New Roman" w:hAnsi="Times New Roman" w:cs="Times New Roman"/>
          <w:sz w:val="24"/>
          <w:szCs w:val="24"/>
        </w:rPr>
        <w:br/>
        <w:t xml:space="preserve">            &lt;div class='col'&gt;</w:t>
      </w:r>
      <w:r w:rsidRPr="001C397C">
        <w:rPr>
          <w:rFonts w:ascii="Times New Roman" w:hAnsi="Times New Roman" w:cs="Times New Roman"/>
          <w:sz w:val="24"/>
          <w:szCs w:val="24"/>
        </w:rPr>
        <w:br/>
        <w:t xml:space="preserve">                &lt;br&gt;</w:t>
      </w:r>
      <w:r w:rsidRPr="001C397C">
        <w:rPr>
          <w:rFonts w:ascii="Times New Roman" w:hAnsi="Times New Roman" w:cs="Times New Roman"/>
          <w:sz w:val="24"/>
          <w:szCs w:val="24"/>
        </w:rPr>
        <w:br/>
        <w:t xml:space="preserve">                &lt;p&gt;{{ data['summary'] }}&lt;/p&gt;</w:t>
      </w:r>
      <w:r w:rsidRPr="001C397C">
        <w:rPr>
          <w:rFonts w:ascii="Times New Roman" w:hAnsi="Times New Roman" w:cs="Times New Roman"/>
          <w:sz w:val="24"/>
          <w:szCs w:val="24"/>
        </w:rPr>
        <w:br/>
        <w:t xml:space="preserve">            &lt;/div&gt;</w:t>
      </w:r>
      <w:r w:rsidRPr="001C397C">
        <w:rPr>
          <w:rFonts w:ascii="Times New Roman" w:hAnsi="Times New Roman" w:cs="Times New Roman"/>
          <w:sz w:val="24"/>
          <w:szCs w:val="24"/>
        </w:rPr>
        <w:br/>
        <w:t xml:space="preserve">        &lt;/div&gt;</w:t>
      </w:r>
      <w:r w:rsidRPr="001C397C">
        <w:rPr>
          <w:rFonts w:ascii="Times New Roman" w:hAnsi="Times New Roman" w:cs="Times New Roman"/>
          <w:sz w:val="24"/>
          <w:szCs w:val="24"/>
        </w:rPr>
        <w:br/>
        <w:t xml:space="preserve">    &lt;/div&gt;</w:t>
      </w:r>
      <w:r w:rsidRPr="001C397C">
        <w:rPr>
          <w:rFonts w:ascii="Times New Roman" w:hAnsi="Times New Roman" w:cs="Times New Roman"/>
          <w:sz w:val="24"/>
          <w:szCs w:val="24"/>
        </w:rPr>
        <w:br/>
      </w:r>
      <w:r w:rsidRPr="001C397C">
        <w:rPr>
          <w:rFonts w:ascii="Times New Roman" w:hAnsi="Times New Roman" w:cs="Times New Roman"/>
          <w:sz w:val="24"/>
          <w:szCs w:val="24"/>
        </w:rPr>
        <w:br/>
        <w:t xml:space="preserve">    &lt;script src='https://cdn.jsdelivr.net/npm/bootstrap@5.1.3/dist/js/bootstrap.bundle.min.js'&gt;&lt;/script&gt;</w:t>
      </w:r>
      <w:r w:rsidRPr="001C397C">
        <w:rPr>
          <w:rFonts w:ascii="Times New Roman" w:hAnsi="Times New Roman" w:cs="Times New Roman"/>
          <w:sz w:val="24"/>
          <w:szCs w:val="24"/>
        </w:rPr>
        <w:br/>
        <w:t>&lt;/body&gt;</w:t>
      </w:r>
      <w:r w:rsidRPr="001C397C">
        <w:rPr>
          <w:rFonts w:ascii="Times New Roman" w:hAnsi="Times New Roman" w:cs="Times New Roman"/>
          <w:sz w:val="24"/>
          <w:szCs w:val="24"/>
        </w:rPr>
        <w:br/>
        <w:t>&lt;/html&gt;</w:t>
      </w:r>
      <w:r w:rsidRPr="001C397C">
        <w:rPr>
          <w:rFonts w:ascii="Times New Roman" w:hAnsi="Times New Roman" w:cs="Times New Roman"/>
          <w:sz w:val="24"/>
          <w:szCs w:val="24"/>
        </w:rPr>
        <w:br/>
        <w:t>```</w:t>
      </w:r>
    </w:p>
    <w:p w14:paraId="14BAFAFE" w14:textId="77777777" w:rsidR="00D81017" w:rsidRPr="001C397C" w:rsidRDefault="00000000">
      <w:pPr>
        <w:pStyle w:val="Heading1"/>
        <w:rPr>
          <w:rFonts w:ascii="Times New Roman" w:hAnsi="Times New Roman" w:cs="Times New Roman"/>
          <w:sz w:val="24"/>
          <w:szCs w:val="24"/>
        </w:rPr>
      </w:pPr>
      <w:bookmarkStart w:id="9" w:name="_Toc178513350"/>
      <w:r w:rsidRPr="001C397C">
        <w:rPr>
          <w:rFonts w:ascii="Times New Roman" w:hAnsi="Times New Roman" w:cs="Times New Roman"/>
          <w:sz w:val="24"/>
          <w:szCs w:val="24"/>
        </w:rPr>
        <w:t>Result:</w:t>
      </w:r>
      <w:bookmarkEnd w:id="9"/>
    </w:p>
    <w:p w14:paraId="78E1CCCB" w14:textId="77777777" w:rsidR="001C397C" w:rsidRDefault="00000000">
      <w:pPr>
        <w:rPr>
          <w:rFonts w:ascii="Times New Roman" w:hAnsi="Times New Roman" w:cs="Times New Roman"/>
          <w:sz w:val="24"/>
          <w:szCs w:val="24"/>
        </w:rPr>
      </w:pPr>
      <w:r w:rsidRPr="001C397C">
        <w:rPr>
          <w:rFonts w:ascii="Times New Roman" w:hAnsi="Times New Roman" w:cs="Times New Roman"/>
          <w:sz w:val="24"/>
          <w:szCs w:val="24"/>
        </w:rPr>
        <w:t>The web application successfully summarizes the input text using the Pegasus model. Users can input lengthy text, and the model generates a concise summary while maintaining the original context. The application is user-friendly and provides an efficient way to condense information.</w:t>
      </w:r>
    </w:p>
    <w:p w14:paraId="643BAA21" w14:textId="036C8B22" w:rsidR="00D81017" w:rsidRPr="001C397C" w:rsidRDefault="001C397C">
      <w:pPr>
        <w:rPr>
          <w:rFonts w:ascii="Times New Roman" w:hAnsi="Times New Roman" w:cs="Times New Roman"/>
          <w:sz w:val="24"/>
          <w:szCs w:val="24"/>
        </w:rPr>
      </w:pPr>
      <w:r w:rsidRPr="001C397C">
        <w:rPr>
          <w:rFonts w:ascii="Times New Roman" w:hAnsi="Times New Roman" w:cs="Times New Roman"/>
          <w:sz w:val="24"/>
          <w:szCs w:val="24"/>
        </w:rPr>
        <w:lastRenderedPageBreak/>
        <w:drawing>
          <wp:inline distT="0" distB="0" distL="0" distR="0" wp14:anchorId="76225923" wp14:editId="21BF269C">
            <wp:extent cx="5486400" cy="2880360"/>
            <wp:effectExtent l="0" t="0" r="0" b="0"/>
            <wp:docPr id="1981928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928756" name=""/>
                    <pic:cNvPicPr/>
                  </pic:nvPicPr>
                  <pic:blipFill>
                    <a:blip r:embed="rId7"/>
                    <a:stretch>
                      <a:fillRect/>
                    </a:stretch>
                  </pic:blipFill>
                  <pic:spPr>
                    <a:xfrm>
                      <a:off x="0" y="0"/>
                      <a:ext cx="5486400" cy="2880360"/>
                    </a:xfrm>
                    <a:prstGeom prst="rect">
                      <a:avLst/>
                    </a:prstGeom>
                  </pic:spPr>
                </pic:pic>
              </a:graphicData>
            </a:graphic>
          </wp:inline>
        </w:drawing>
      </w:r>
      <w:r>
        <w:rPr>
          <w:rFonts w:ascii="Times New Roman" w:hAnsi="Times New Roman" w:cs="Times New Roman"/>
          <w:sz w:val="24"/>
          <w:szCs w:val="24"/>
        </w:rPr>
        <w:br/>
      </w:r>
      <w:r>
        <w:rPr>
          <w:rFonts w:ascii="Times New Roman" w:hAnsi="Times New Roman" w:cs="Times New Roman"/>
          <w:sz w:val="24"/>
          <w:szCs w:val="24"/>
        </w:rPr>
        <w:br/>
      </w:r>
      <w:r w:rsidRPr="001C397C">
        <w:rPr>
          <w:rFonts w:ascii="Times New Roman" w:hAnsi="Times New Roman" w:cs="Times New Roman"/>
          <w:sz w:val="24"/>
          <w:szCs w:val="24"/>
        </w:rPr>
        <w:drawing>
          <wp:inline distT="0" distB="0" distL="0" distR="0" wp14:anchorId="537A7BD8" wp14:editId="21CA18D8">
            <wp:extent cx="5486400" cy="2880360"/>
            <wp:effectExtent l="0" t="0" r="0" b="0"/>
            <wp:docPr id="1299980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980210" name=""/>
                    <pic:cNvPicPr/>
                  </pic:nvPicPr>
                  <pic:blipFill>
                    <a:blip r:embed="rId8"/>
                    <a:stretch>
                      <a:fillRect/>
                    </a:stretch>
                  </pic:blipFill>
                  <pic:spPr>
                    <a:xfrm>
                      <a:off x="0" y="0"/>
                      <a:ext cx="5486400" cy="2880360"/>
                    </a:xfrm>
                    <a:prstGeom prst="rect">
                      <a:avLst/>
                    </a:prstGeom>
                  </pic:spPr>
                </pic:pic>
              </a:graphicData>
            </a:graphic>
          </wp:inline>
        </w:drawing>
      </w:r>
      <w:r>
        <w:rPr>
          <w:rFonts w:ascii="Times New Roman" w:hAnsi="Times New Roman" w:cs="Times New Roman"/>
          <w:sz w:val="24"/>
          <w:szCs w:val="24"/>
        </w:rPr>
        <w:br/>
      </w:r>
    </w:p>
    <w:p w14:paraId="5FFA953E" w14:textId="77777777" w:rsidR="00D81017" w:rsidRPr="001C397C" w:rsidRDefault="00000000">
      <w:pPr>
        <w:pStyle w:val="Heading1"/>
        <w:rPr>
          <w:rFonts w:ascii="Times New Roman" w:hAnsi="Times New Roman" w:cs="Times New Roman"/>
          <w:sz w:val="24"/>
          <w:szCs w:val="24"/>
        </w:rPr>
      </w:pPr>
      <w:bookmarkStart w:id="10" w:name="_Toc178513351"/>
      <w:r w:rsidRPr="001C397C">
        <w:rPr>
          <w:rFonts w:ascii="Times New Roman" w:hAnsi="Times New Roman" w:cs="Times New Roman"/>
          <w:sz w:val="24"/>
          <w:szCs w:val="24"/>
        </w:rPr>
        <w:t>Conclusion:</w:t>
      </w:r>
      <w:bookmarkEnd w:id="10"/>
    </w:p>
    <w:p w14:paraId="2B3C62E3" w14:textId="77777777" w:rsidR="00D81017" w:rsidRPr="001C397C" w:rsidRDefault="00000000">
      <w:pPr>
        <w:rPr>
          <w:rFonts w:ascii="Times New Roman" w:hAnsi="Times New Roman" w:cs="Times New Roman"/>
          <w:sz w:val="24"/>
          <w:szCs w:val="24"/>
        </w:rPr>
      </w:pPr>
      <w:r w:rsidRPr="001C397C">
        <w:rPr>
          <w:rFonts w:ascii="Times New Roman" w:hAnsi="Times New Roman" w:cs="Times New Roman"/>
          <w:sz w:val="24"/>
          <w:szCs w:val="24"/>
        </w:rPr>
        <w:t>In conclusion, this project demonstrates the capability of the Pegasus model for text summarization. The application developed using Flask and Hugging Face Transformers allows users to simplify large amounts of text into concise summaries. Future improvements could include enhancing the user interface and expanding the model's capabilities to handle various languages and styles of summarization.</w:t>
      </w:r>
    </w:p>
    <w:sectPr w:rsidR="00D81017" w:rsidRPr="001C397C" w:rsidSect="00AA082F">
      <w:pgSz w:w="12240" w:h="15840"/>
      <w:pgMar w:top="1440" w:right="1800" w:bottom="1440" w:left="180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31606784">
    <w:abstractNumId w:val="8"/>
  </w:num>
  <w:num w:numId="2" w16cid:durableId="1151559540">
    <w:abstractNumId w:val="6"/>
  </w:num>
  <w:num w:numId="3" w16cid:durableId="24840853">
    <w:abstractNumId w:val="5"/>
  </w:num>
  <w:num w:numId="4" w16cid:durableId="445349178">
    <w:abstractNumId w:val="4"/>
  </w:num>
  <w:num w:numId="5" w16cid:durableId="1054355671">
    <w:abstractNumId w:val="7"/>
  </w:num>
  <w:num w:numId="6" w16cid:durableId="1021974507">
    <w:abstractNumId w:val="3"/>
  </w:num>
  <w:num w:numId="7" w16cid:durableId="927929863">
    <w:abstractNumId w:val="2"/>
  </w:num>
  <w:num w:numId="8" w16cid:durableId="859470677">
    <w:abstractNumId w:val="1"/>
  </w:num>
  <w:num w:numId="9" w16cid:durableId="1853452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397C"/>
    <w:rsid w:val="0029639D"/>
    <w:rsid w:val="00326F90"/>
    <w:rsid w:val="00AA082F"/>
    <w:rsid w:val="00AA1D8D"/>
    <w:rsid w:val="00B47730"/>
    <w:rsid w:val="00B5562E"/>
    <w:rsid w:val="00CB0664"/>
    <w:rsid w:val="00D8101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A5AE4E"/>
  <w14:defaultImageDpi w14:val="300"/>
  <w15:docId w15:val="{38E40F82-8397-4245-A316-986A7CB4B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1C397C"/>
    <w:pPr>
      <w:spacing w:after="100"/>
    </w:pPr>
  </w:style>
  <w:style w:type="paragraph" w:styleId="TOC2">
    <w:name w:val="toc 2"/>
    <w:basedOn w:val="Normal"/>
    <w:next w:val="Normal"/>
    <w:autoRedefine/>
    <w:uiPriority w:val="39"/>
    <w:unhideWhenUsed/>
    <w:rsid w:val="001C397C"/>
    <w:pPr>
      <w:spacing w:after="100"/>
      <w:ind w:left="220"/>
    </w:pPr>
  </w:style>
  <w:style w:type="character" w:styleId="Hyperlink">
    <w:name w:val="Hyperlink"/>
    <w:basedOn w:val="DefaultParagraphFont"/>
    <w:uiPriority w:val="99"/>
    <w:unhideWhenUsed/>
    <w:rsid w:val="001C397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970</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MC Haripriya</cp:lastModifiedBy>
  <cp:revision>3</cp:revision>
  <dcterms:created xsi:type="dcterms:W3CDTF">2013-12-23T23:15:00Z</dcterms:created>
  <dcterms:modified xsi:type="dcterms:W3CDTF">2024-09-29T09:14:00Z</dcterms:modified>
  <cp:category/>
</cp:coreProperties>
</file>